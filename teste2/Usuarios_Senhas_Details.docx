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AntonioSantos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cUDwhJf|_R%ys8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EuraiRapelli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&amp;suGOaSr?YH877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JeanRegert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54k9!(c)Sd-B3A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JoaoBarbosa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U]bI48LR+f.Wg)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JoaquimNovaes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)m`g-jQN_M9Y~Q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JoyceOliveira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!n`?s\/RIY1/)0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LucasZaneli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'sStm&gt;_Fl1gC*$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LucieneSouza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R{{:tmK/,8PqQ=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MatheusGoncalves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}PF@.6)*Jw|aVt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MichelNovelo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IatwUrq\9TU$d-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NatanniaSantos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U+f6Ul~@y(J-v5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RafaelOliveira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N|)1Mu#T&amp;F.QmG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RafaelPereira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8ISP98.NcMm#RP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VivianeTola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_,y)siEHEh1%UQ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DanielTornisielo</w:t>
            </w:r>
          </w:p>
        </w:tc>
      </w:tr>
      <w:tr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4" w:color="000000"/>
            <w:left w:val="single" w:sz="4" w:color="000000"/>
            <w:bottom w:val="single" w:sz="4" w:color="000000"/>
            <w:right w:val="single" w:sz="4" w:color="000000"/>
          </w:tcPr>
          <w:p>
            <w:r>
              <w:rPr>
                <w:rFonts w:ascii="Calibri" w:hAnsi="Calibri"/>
                <w:sz w:val="22"/>
              </w:rPr>
              <w:t>5fP~?/om[B34Ok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