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8640"/>
            <w:gridSpan w:val="2"/>
            <w:shd w:fill="FFFFFF"/>
            <w:top w:val="single" w:sz="8" w:color="000000"/>
            <w:left w:val="single" w:sz="8" w:color="000000"/>
            <w:bottom w:val="single" w:sz="8" w:color="000000"/>
            <w:right w:val="single" w:sz="8" w:color="000000"/>
          </w:tcPr>
          <w:p>
            <w:pPr>
              <w:jc w:val="center"/>
            </w:pPr>
            <w:r>
              <w:rPr>
                <w:rFonts w:ascii="Roboto" w:hAnsi="Roboto"/>
                <w:b/>
                <w:color w:val="0064AF"/>
                <w:sz w:val="26"/>
              </w:rPr>
              <w:t>OPEN VPN</w:t>
            </w:r>
          </w:p>
        </w:tc>
      </w:tr>
      <w:tr>
        <w:tc>
          <w:tcPr>
            <w:tcW w:type="dxa" w:w="4320"/>
            <w:shd w:fill="FFFFFF"/>
            <w:top w:val="single" w:sz="8" w:color="000000"/>
            <w:left w:val="single" w:sz="8" w:color="000000"/>
            <w:bottom w:val="single" w:sz="8" w:color="000000"/>
            <w:right w:val="single" w:sz="8" w:color="000000"/>
          </w:tcPr>
          <w:p>
            <w:r>
              <w:rPr>
                <w:rFonts w:ascii="Roboto" w:hAnsi="Roboto"/>
                <w:b/>
                <w:sz w:val="20"/>
              </w:rPr>
              <w:t>Aplicação</w:t>
            </w:r>
          </w:p>
        </w:tc>
        <w:tc>
          <w:tcPr>
            <w:tcW w:type="dxa" w:w="4320"/>
            <w:shd w:fill="FFFFFF"/>
            <w:top w:val="single" w:sz="8" w:color="000000"/>
            <w:left w:val="single" w:sz="8" w:color="000000"/>
            <w:bottom w:val="single" w:sz="8" w:color="000000"/>
            <w:right w:val="single" w:sz="8" w:color="000000"/>
          </w:tcPr>
          <w:p>
            <w:r>
              <w:rPr>
                <w:rFonts w:ascii="Calibri" w:hAnsi="Calibri"/>
                <w:sz w:val="22"/>
              </w:rPr>
              <w:t>Open VPN</w:t>
            </w:r>
          </w:p>
        </w:tc>
      </w:tr>
      <w:tr>
        <w:tc>
          <w:tcPr>
            <w:tcW w:type="dxa" w:w="4320"/>
            <w:shd w:fill="FFFFFF"/>
            <w:top w:val="single" w:sz="8" w:color="000000"/>
            <w:left w:val="single" w:sz="8" w:color="000000"/>
            <w:bottom w:val="single" w:sz="8" w:color="000000"/>
            <w:right w:val="single" w:sz="8" w:color="000000"/>
          </w:tcPr>
          <w:p>
            <w:r>
              <w:rPr>
                <w:rFonts w:ascii="Roboto" w:hAnsi="Roboto"/>
                <w:b/>
                <w:sz w:val="20"/>
              </w:rPr>
              <w:t>Usuário</w:t>
            </w:r>
          </w:p>
        </w:tc>
        <w:tc>
          <w:tcPr>
            <w:tcW w:type="dxa" w:w="4320"/>
            <w:shd w:fill="FFFFFF"/>
            <w:top w:val="single" w:sz="8" w:color="000000"/>
            <w:left w:val="single" w:sz="8" w:color="000000"/>
            <w:bottom w:val="single" w:sz="8" w:color="000000"/>
            <w:right w:val="single" w:sz="8" w:color="000000"/>
          </w:tcPr>
          <w:p>
            <w:r>
              <w:rPr>
                <w:rFonts w:ascii="Calibri" w:hAnsi="Calibri"/>
                <w:sz w:val="22"/>
              </w:rPr>
              <w:t>DanielTornisielo</w:t>
            </w:r>
          </w:p>
        </w:tc>
      </w:tr>
      <w:tr>
        <w:tc>
          <w:tcPr>
            <w:tcW w:type="dxa" w:w="4320"/>
            <w:shd w:fill="FFFFFF"/>
            <w:top w:val="single" w:sz="8" w:color="000000"/>
            <w:left w:val="single" w:sz="8" w:color="000000"/>
            <w:bottom w:val="single" w:sz="8" w:color="000000"/>
            <w:right w:val="single" w:sz="8" w:color="000000"/>
          </w:tcPr>
          <w:p>
            <w:r>
              <w:rPr>
                <w:rFonts w:ascii="Roboto" w:hAnsi="Roboto"/>
                <w:b/>
                <w:sz w:val="20"/>
              </w:rPr>
              <w:t>Senha</w:t>
            </w:r>
          </w:p>
        </w:tc>
        <w:tc>
          <w:tcPr>
            <w:tcW w:type="dxa" w:w="4320"/>
            <w:shd w:fill="FFFFFF"/>
            <w:top w:val="single" w:sz="8" w:color="000000"/>
            <w:left w:val="single" w:sz="8" w:color="000000"/>
            <w:bottom w:val="single" w:sz="8" w:color="000000"/>
            <w:right w:val="single" w:sz="8" w:color="000000"/>
          </w:tcPr>
          <w:p>
            <w:r>
              <w:rPr>
                <w:rFonts w:ascii="Calibri" w:hAnsi="Calibri"/>
                <w:sz w:val="22"/>
              </w:rPr>
              <w:t>u';@Y12|hkoM58}V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8640"/>
            <w:gridSpan w:val="2"/>
            <w:shd w:fill="FFFFFF"/>
            <w:top w:val="single" w:sz="8" w:color="000000"/>
            <w:left w:val="single" w:sz="8" w:color="000000"/>
            <w:bottom w:val="single" w:sz="8" w:color="000000"/>
            <w:right w:val="single" w:sz="8" w:color="000000"/>
          </w:tcPr>
          <w:p>
            <w:pPr>
              <w:jc w:val="center"/>
            </w:pPr>
            <w:r>
              <w:rPr>
                <w:rFonts w:ascii="Roboto" w:hAnsi="Roboto"/>
                <w:b/>
                <w:color w:val="0064AF"/>
                <w:sz w:val="26"/>
              </w:rPr>
              <w:t>OPEN VPN</w:t>
            </w:r>
          </w:p>
        </w:tc>
      </w:tr>
      <w:tr>
        <w:tc>
          <w:tcPr>
            <w:tcW w:type="dxa" w:w="4320"/>
            <w:shd w:fill="FFFFFF"/>
            <w:top w:val="single" w:sz="8" w:color="000000"/>
            <w:left w:val="single" w:sz="8" w:color="000000"/>
            <w:bottom w:val="single" w:sz="8" w:color="000000"/>
            <w:right w:val="single" w:sz="8" w:color="000000"/>
          </w:tcPr>
          <w:p>
            <w:r>
              <w:rPr>
                <w:rFonts w:ascii="Roboto" w:hAnsi="Roboto"/>
                <w:b/>
                <w:sz w:val="20"/>
              </w:rPr>
              <w:t>Aplicação</w:t>
            </w:r>
          </w:p>
        </w:tc>
        <w:tc>
          <w:tcPr>
            <w:tcW w:type="dxa" w:w="4320"/>
            <w:shd w:fill="FFFFFF"/>
            <w:top w:val="single" w:sz="8" w:color="000000"/>
            <w:left w:val="single" w:sz="8" w:color="000000"/>
            <w:bottom w:val="single" w:sz="8" w:color="000000"/>
            <w:right w:val="single" w:sz="8" w:color="000000"/>
          </w:tcPr>
          <w:p>
            <w:r>
              <w:rPr>
                <w:rFonts w:ascii="Calibri" w:hAnsi="Calibri"/>
                <w:sz w:val="22"/>
              </w:rPr>
              <w:t>Open VPN</w:t>
            </w:r>
          </w:p>
        </w:tc>
      </w:tr>
      <w:tr>
        <w:tc>
          <w:tcPr>
            <w:tcW w:type="dxa" w:w="4320"/>
            <w:shd w:fill="FFFFFF"/>
            <w:top w:val="single" w:sz="8" w:color="000000"/>
            <w:left w:val="single" w:sz="8" w:color="000000"/>
            <w:bottom w:val="single" w:sz="8" w:color="000000"/>
            <w:right w:val="single" w:sz="8" w:color="000000"/>
          </w:tcPr>
          <w:p>
            <w:r>
              <w:rPr>
                <w:rFonts w:ascii="Roboto" w:hAnsi="Roboto"/>
                <w:b/>
                <w:sz w:val="20"/>
              </w:rPr>
              <w:t>Usuário</w:t>
            </w:r>
          </w:p>
        </w:tc>
        <w:tc>
          <w:tcPr>
            <w:tcW w:type="dxa" w:w="4320"/>
            <w:shd w:fill="FFFFFF"/>
            <w:top w:val="single" w:sz="8" w:color="000000"/>
            <w:left w:val="single" w:sz="8" w:color="000000"/>
            <w:bottom w:val="single" w:sz="8" w:color="000000"/>
            <w:right w:val="single" w:sz="8" w:color="000000"/>
          </w:tcPr>
          <w:p>
            <w:r>
              <w:rPr>
                <w:rFonts w:ascii="Calibri" w:hAnsi="Calibri"/>
                <w:sz w:val="22"/>
              </w:rPr>
              <w:t>JeanRegert</w:t>
            </w:r>
          </w:p>
        </w:tc>
      </w:tr>
      <w:tr>
        <w:tc>
          <w:tcPr>
            <w:tcW w:type="dxa" w:w="4320"/>
            <w:shd w:fill="FFFFFF"/>
            <w:top w:val="single" w:sz="8" w:color="000000"/>
            <w:left w:val="single" w:sz="8" w:color="000000"/>
            <w:bottom w:val="single" w:sz="8" w:color="000000"/>
            <w:right w:val="single" w:sz="8" w:color="000000"/>
          </w:tcPr>
          <w:p>
            <w:r>
              <w:rPr>
                <w:rFonts w:ascii="Roboto" w:hAnsi="Roboto"/>
                <w:b/>
                <w:sz w:val="20"/>
              </w:rPr>
              <w:t>Senha</w:t>
            </w:r>
          </w:p>
        </w:tc>
        <w:tc>
          <w:tcPr>
            <w:tcW w:type="dxa" w:w="4320"/>
            <w:shd w:fill="FFFFFF"/>
            <w:top w:val="single" w:sz="8" w:color="000000"/>
            <w:left w:val="single" w:sz="8" w:color="000000"/>
            <w:bottom w:val="single" w:sz="8" w:color="000000"/>
            <w:right w:val="single" w:sz="8" w:color="000000"/>
          </w:tcPr>
          <w:p>
            <w:r>
              <w:rPr>
                <w:rFonts w:ascii="Calibri" w:hAnsi="Calibri"/>
                <w:sz w:val="22"/>
              </w:rPr>
              <w:t>\"d:X6cliU4pmS\y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8640"/>
            <w:gridSpan w:val="2"/>
            <w:shd w:fill="FFFFFF"/>
            <w:top w:val="single" w:sz="8" w:color="000000"/>
            <w:left w:val="single" w:sz="8" w:color="000000"/>
            <w:bottom w:val="single" w:sz="8" w:color="000000"/>
            <w:right w:val="single" w:sz="8" w:color="000000"/>
          </w:tcPr>
          <w:p>
            <w:pPr>
              <w:jc w:val="center"/>
            </w:pPr>
            <w:r>
              <w:rPr>
                <w:rFonts w:ascii="Roboto" w:hAnsi="Roboto"/>
                <w:b/>
                <w:color w:val="0064AF"/>
                <w:sz w:val="26"/>
              </w:rPr>
              <w:t>OPEN VPN</w:t>
            </w:r>
          </w:p>
        </w:tc>
      </w:tr>
      <w:tr>
        <w:tc>
          <w:tcPr>
            <w:tcW w:type="dxa" w:w="4320"/>
            <w:shd w:fill="FFFFFF"/>
            <w:top w:val="single" w:sz="8" w:color="000000"/>
            <w:left w:val="single" w:sz="8" w:color="000000"/>
            <w:bottom w:val="single" w:sz="8" w:color="000000"/>
            <w:right w:val="single" w:sz="8" w:color="000000"/>
          </w:tcPr>
          <w:p>
            <w:r>
              <w:rPr>
                <w:rFonts w:ascii="Roboto" w:hAnsi="Roboto"/>
                <w:b/>
                <w:sz w:val="20"/>
              </w:rPr>
              <w:t>Aplicação</w:t>
            </w:r>
          </w:p>
        </w:tc>
        <w:tc>
          <w:tcPr>
            <w:tcW w:type="dxa" w:w="4320"/>
            <w:shd w:fill="FFFFFF"/>
            <w:top w:val="single" w:sz="8" w:color="000000"/>
            <w:left w:val="single" w:sz="8" w:color="000000"/>
            <w:bottom w:val="single" w:sz="8" w:color="000000"/>
            <w:right w:val="single" w:sz="8" w:color="000000"/>
          </w:tcPr>
          <w:p>
            <w:r>
              <w:rPr>
                <w:rFonts w:ascii="Calibri" w:hAnsi="Calibri"/>
                <w:sz w:val="22"/>
              </w:rPr>
              <w:t>Open VPN</w:t>
            </w:r>
          </w:p>
        </w:tc>
      </w:tr>
      <w:tr>
        <w:tc>
          <w:tcPr>
            <w:tcW w:type="dxa" w:w="4320"/>
            <w:shd w:fill="FFFFFF"/>
            <w:top w:val="single" w:sz="8" w:color="000000"/>
            <w:left w:val="single" w:sz="8" w:color="000000"/>
            <w:bottom w:val="single" w:sz="8" w:color="000000"/>
            <w:right w:val="single" w:sz="8" w:color="000000"/>
          </w:tcPr>
          <w:p>
            <w:r>
              <w:rPr>
                <w:rFonts w:ascii="Roboto" w:hAnsi="Roboto"/>
                <w:b/>
                <w:sz w:val="20"/>
              </w:rPr>
              <w:t>Usuário</w:t>
            </w:r>
          </w:p>
        </w:tc>
        <w:tc>
          <w:tcPr>
            <w:tcW w:type="dxa" w:w="4320"/>
            <w:shd w:fill="FFFFFF"/>
            <w:top w:val="single" w:sz="8" w:color="000000"/>
            <w:left w:val="single" w:sz="8" w:color="000000"/>
            <w:bottom w:val="single" w:sz="8" w:color="000000"/>
            <w:right w:val="single" w:sz="8" w:color="000000"/>
          </w:tcPr>
          <w:p>
            <w:r>
              <w:rPr>
                <w:rFonts w:ascii="Calibri" w:hAnsi="Calibri"/>
                <w:sz w:val="22"/>
              </w:rPr>
              <w:t>JoaoBarbosa</w:t>
            </w:r>
          </w:p>
        </w:tc>
      </w:tr>
      <w:tr>
        <w:tc>
          <w:tcPr>
            <w:tcW w:type="dxa" w:w="4320"/>
            <w:shd w:fill="FFFFFF"/>
            <w:top w:val="single" w:sz="8" w:color="000000"/>
            <w:left w:val="single" w:sz="8" w:color="000000"/>
            <w:bottom w:val="single" w:sz="8" w:color="000000"/>
            <w:right w:val="single" w:sz="8" w:color="000000"/>
          </w:tcPr>
          <w:p>
            <w:r>
              <w:rPr>
                <w:rFonts w:ascii="Roboto" w:hAnsi="Roboto"/>
                <w:b/>
                <w:sz w:val="20"/>
              </w:rPr>
              <w:t>Senha</w:t>
            </w:r>
          </w:p>
        </w:tc>
        <w:tc>
          <w:tcPr>
            <w:tcW w:type="dxa" w:w="4320"/>
            <w:shd w:fill="FFFFFF"/>
            <w:top w:val="single" w:sz="8" w:color="000000"/>
            <w:left w:val="single" w:sz="8" w:color="000000"/>
            <w:bottom w:val="single" w:sz="8" w:color="000000"/>
            <w:right w:val="single" w:sz="8" w:color="000000"/>
          </w:tcPr>
          <w:p>
            <w:r>
              <w:rPr>
                <w:rFonts w:ascii="Calibri" w:hAnsi="Calibri"/>
                <w:sz w:val="22"/>
              </w:rPr>
              <w:t>8"X*6uVL;h,tI-uT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8640"/>
            <w:gridSpan w:val="2"/>
            <w:shd w:fill="FFFFFF"/>
            <w:top w:val="single" w:sz="8" w:color="000000"/>
            <w:left w:val="single" w:sz="8" w:color="000000"/>
            <w:bottom w:val="single" w:sz="8" w:color="000000"/>
            <w:right w:val="single" w:sz="8" w:color="000000"/>
          </w:tcPr>
          <w:p>
            <w:pPr>
              <w:jc w:val="center"/>
            </w:pPr>
            <w:r>
              <w:rPr>
                <w:rFonts w:ascii="Roboto" w:hAnsi="Roboto"/>
                <w:b/>
                <w:color w:val="0064AF"/>
                <w:sz w:val="26"/>
              </w:rPr>
              <w:t>OPEN VPN</w:t>
            </w:r>
          </w:p>
        </w:tc>
      </w:tr>
      <w:tr>
        <w:tc>
          <w:tcPr>
            <w:tcW w:type="dxa" w:w="4320"/>
            <w:shd w:fill="FFFFFF"/>
            <w:top w:val="single" w:sz="8" w:color="000000"/>
            <w:left w:val="single" w:sz="8" w:color="000000"/>
            <w:bottom w:val="single" w:sz="8" w:color="000000"/>
            <w:right w:val="single" w:sz="8" w:color="000000"/>
          </w:tcPr>
          <w:p>
            <w:r>
              <w:rPr>
                <w:rFonts w:ascii="Roboto" w:hAnsi="Roboto"/>
                <w:b/>
                <w:sz w:val="20"/>
              </w:rPr>
              <w:t>Aplicação</w:t>
            </w:r>
          </w:p>
        </w:tc>
        <w:tc>
          <w:tcPr>
            <w:tcW w:type="dxa" w:w="4320"/>
            <w:shd w:fill="FFFFFF"/>
            <w:top w:val="single" w:sz="8" w:color="000000"/>
            <w:left w:val="single" w:sz="8" w:color="000000"/>
            <w:bottom w:val="single" w:sz="8" w:color="000000"/>
            <w:right w:val="single" w:sz="8" w:color="000000"/>
          </w:tcPr>
          <w:p>
            <w:r>
              <w:rPr>
                <w:rFonts w:ascii="Calibri" w:hAnsi="Calibri"/>
                <w:sz w:val="22"/>
              </w:rPr>
              <w:t>Open VPN</w:t>
            </w:r>
          </w:p>
        </w:tc>
      </w:tr>
      <w:tr>
        <w:tc>
          <w:tcPr>
            <w:tcW w:type="dxa" w:w="4320"/>
            <w:shd w:fill="FFFFFF"/>
            <w:top w:val="single" w:sz="8" w:color="000000"/>
            <w:left w:val="single" w:sz="8" w:color="000000"/>
            <w:bottom w:val="single" w:sz="8" w:color="000000"/>
            <w:right w:val="single" w:sz="8" w:color="000000"/>
          </w:tcPr>
          <w:p>
            <w:r>
              <w:rPr>
                <w:rFonts w:ascii="Roboto" w:hAnsi="Roboto"/>
                <w:b/>
                <w:sz w:val="20"/>
              </w:rPr>
              <w:t>Usuário</w:t>
            </w:r>
          </w:p>
        </w:tc>
        <w:tc>
          <w:tcPr>
            <w:tcW w:type="dxa" w:w="4320"/>
            <w:shd w:fill="FFFFFF"/>
            <w:top w:val="single" w:sz="8" w:color="000000"/>
            <w:left w:val="single" w:sz="8" w:color="000000"/>
            <w:bottom w:val="single" w:sz="8" w:color="000000"/>
            <w:right w:val="single" w:sz="8" w:color="000000"/>
          </w:tcPr>
          <w:p>
            <w:r>
              <w:rPr>
                <w:rFonts w:ascii="Calibri" w:hAnsi="Calibri"/>
                <w:sz w:val="22"/>
              </w:rPr>
              <w:t>JoaquimNovaes</w:t>
            </w:r>
          </w:p>
        </w:tc>
      </w:tr>
      <w:tr>
        <w:tc>
          <w:tcPr>
            <w:tcW w:type="dxa" w:w="4320"/>
            <w:shd w:fill="FFFFFF"/>
            <w:top w:val="single" w:sz="8" w:color="000000"/>
            <w:left w:val="single" w:sz="8" w:color="000000"/>
            <w:bottom w:val="single" w:sz="8" w:color="000000"/>
            <w:right w:val="single" w:sz="8" w:color="000000"/>
          </w:tcPr>
          <w:p>
            <w:r>
              <w:rPr>
                <w:rFonts w:ascii="Roboto" w:hAnsi="Roboto"/>
                <w:b/>
                <w:sz w:val="20"/>
              </w:rPr>
              <w:t>Senha</w:t>
            </w:r>
          </w:p>
        </w:tc>
        <w:tc>
          <w:tcPr>
            <w:tcW w:type="dxa" w:w="4320"/>
            <w:shd w:fill="FFFFFF"/>
            <w:top w:val="single" w:sz="8" w:color="000000"/>
            <w:left w:val="single" w:sz="8" w:color="000000"/>
            <w:bottom w:val="single" w:sz="8" w:color="000000"/>
            <w:right w:val="single" w:sz="8" w:color="000000"/>
          </w:tcPr>
          <w:p>
            <w:r>
              <w:rPr>
                <w:rFonts w:ascii="Calibri" w:hAnsi="Calibri"/>
                <w:sz w:val="22"/>
              </w:rPr>
              <w:t>es,o+o`w9C@jG-A1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8640"/>
            <w:gridSpan w:val="2"/>
            <w:shd w:fill="FFFFFF"/>
            <w:top w:val="single" w:sz="8" w:color="000000"/>
            <w:left w:val="single" w:sz="8" w:color="000000"/>
            <w:bottom w:val="single" w:sz="8" w:color="000000"/>
            <w:right w:val="single" w:sz="8" w:color="000000"/>
          </w:tcPr>
          <w:p>
            <w:pPr>
              <w:jc w:val="center"/>
            </w:pPr>
            <w:r>
              <w:rPr>
                <w:rFonts w:ascii="Roboto" w:hAnsi="Roboto"/>
                <w:b/>
                <w:color w:val="0064AF"/>
                <w:sz w:val="26"/>
              </w:rPr>
              <w:t>OPEN VPN</w:t>
            </w:r>
          </w:p>
        </w:tc>
      </w:tr>
      <w:tr>
        <w:tc>
          <w:tcPr>
            <w:tcW w:type="dxa" w:w="4320"/>
            <w:shd w:fill="FFFFFF"/>
            <w:top w:val="single" w:sz="8" w:color="000000"/>
            <w:left w:val="single" w:sz="8" w:color="000000"/>
            <w:bottom w:val="single" w:sz="8" w:color="000000"/>
            <w:right w:val="single" w:sz="8" w:color="000000"/>
          </w:tcPr>
          <w:p>
            <w:r>
              <w:rPr>
                <w:rFonts w:ascii="Roboto" w:hAnsi="Roboto"/>
                <w:b/>
                <w:sz w:val="20"/>
              </w:rPr>
              <w:t>Aplicação</w:t>
            </w:r>
          </w:p>
        </w:tc>
        <w:tc>
          <w:tcPr>
            <w:tcW w:type="dxa" w:w="4320"/>
            <w:shd w:fill="FFFFFF"/>
            <w:top w:val="single" w:sz="8" w:color="000000"/>
            <w:left w:val="single" w:sz="8" w:color="000000"/>
            <w:bottom w:val="single" w:sz="8" w:color="000000"/>
            <w:right w:val="single" w:sz="8" w:color="000000"/>
          </w:tcPr>
          <w:p>
            <w:r>
              <w:rPr>
                <w:rFonts w:ascii="Calibri" w:hAnsi="Calibri"/>
                <w:sz w:val="22"/>
              </w:rPr>
              <w:t>Open VPN</w:t>
            </w:r>
          </w:p>
        </w:tc>
      </w:tr>
      <w:tr>
        <w:tc>
          <w:tcPr>
            <w:tcW w:type="dxa" w:w="4320"/>
            <w:shd w:fill="FFFFFF"/>
            <w:top w:val="single" w:sz="8" w:color="000000"/>
            <w:left w:val="single" w:sz="8" w:color="000000"/>
            <w:bottom w:val="single" w:sz="8" w:color="000000"/>
            <w:right w:val="single" w:sz="8" w:color="000000"/>
          </w:tcPr>
          <w:p>
            <w:r>
              <w:rPr>
                <w:rFonts w:ascii="Roboto" w:hAnsi="Roboto"/>
                <w:b/>
                <w:sz w:val="20"/>
              </w:rPr>
              <w:t>Usuário</w:t>
            </w:r>
          </w:p>
        </w:tc>
        <w:tc>
          <w:tcPr>
            <w:tcW w:type="dxa" w:w="4320"/>
            <w:shd w:fill="FFFFFF"/>
            <w:top w:val="single" w:sz="8" w:color="000000"/>
            <w:left w:val="single" w:sz="8" w:color="000000"/>
            <w:bottom w:val="single" w:sz="8" w:color="000000"/>
            <w:right w:val="single" w:sz="8" w:color="000000"/>
          </w:tcPr>
          <w:p>
            <w:r>
              <w:rPr>
                <w:rFonts w:ascii="Calibri" w:hAnsi="Calibri"/>
                <w:sz w:val="22"/>
              </w:rPr>
              <w:t>LucasZaneli</w:t>
            </w:r>
          </w:p>
        </w:tc>
      </w:tr>
      <w:tr>
        <w:tc>
          <w:tcPr>
            <w:tcW w:type="dxa" w:w="4320"/>
            <w:shd w:fill="FFFFFF"/>
            <w:top w:val="single" w:sz="8" w:color="000000"/>
            <w:left w:val="single" w:sz="8" w:color="000000"/>
            <w:bottom w:val="single" w:sz="8" w:color="000000"/>
            <w:right w:val="single" w:sz="8" w:color="000000"/>
          </w:tcPr>
          <w:p>
            <w:r>
              <w:rPr>
                <w:rFonts w:ascii="Roboto" w:hAnsi="Roboto"/>
                <w:b/>
                <w:sz w:val="20"/>
              </w:rPr>
              <w:t>Senha</w:t>
            </w:r>
          </w:p>
        </w:tc>
        <w:tc>
          <w:tcPr>
            <w:tcW w:type="dxa" w:w="4320"/>
            <w:shd w:fill="FFFFFF"/>
            <w:top w:val="single" w:sz="8" w:color="000000"/>
            <w:left w:val="single" w:sz="8" w:color="000000"/>
            <w:bottom w:val="single" w:sz="8" w:color="000000"/>
            <w:right w:val="single" w:sz="8" w:color="000000"/>
          </w:tcPr>
          <w:p>
            <w:r>
              <w:rPr>
                <w:rFonts w:ascii="Calibri" w:hAnsi="Calibri"/>
                <w:sz w:val="22"/>
              </w:rPr>
              <w:t>f$~s3bB)wgnMVhbz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8640"/>
            <w:gridSpan w:val="2"/>
            <w:shd w:fill="FFFFFF"/>
            <w:top w:val="single" w:sz="8" w:color="000000"/>
            <w:left w:val="single" w:sz="8" w:color="000000"/>
            <w:bottom w:val="single" w:sz="8" w:color="000000"/>
            <w:right w:val="single" w:sz="8" w:color="000000"/>
          </w:tcPr>
          <w:p>
            <w:pPr>
              <w:jc w:val="center"/>
            </w:pPr>
            <w:r>
              <w:rPr>
                <w:rFonts w:ascii="Roboto" w:hAnsi="Roboto"/>
                <w:b/>
                <w:color w:val="0064AF"/>
                <w:sz w:val="26"/>
              </w:rPr>
              <w:t>OPEN VPN</w:t>
            </w:r>
          </w:p>
        </w:tc>
      </w:tr>
      <w:tr>
        <w:tc>
          <w:tcPr>
            <w:tcW w:type="dxa" w:w="4320"/>
            <w:shd w:fill="FFFFFF"/>
            <w:top w:val="single" w:sz="8" w:color="000000"/>
            <w:left w:val="single" w:sz="8" w:color="000000"/>
            <w:bottom w:val="single" w:sz="8" w:color="000000"/>
            <w:right w:val="single" w:sz="8" w:color="000000"/>
          </w:tcPr>
          <w:p>
            <w:r>
              <w:rPr>
                <w:rFonts w:ascii="Roboto" w:hAnsi="Roboto"/>
                <w:b/>
                <w:sz w:val="20"/>
              </w:rPr>
              <w:t>Aplicação</w:t>
            </w:r>
          </w:p>
        </w:tc>
        <w:tc>
          <w:tcPr>
            <w:tcW w:type="dxa" w:w="4320"/>
            <w:shd w:fill="FFFFFF"/>
            <w:top w:val="single" w:sz="8" w:color="000000"/>
            <w:left w:val="single" w:sz="8" w:color="000000"/>
            <w:bottom w:val="single" w:sz="8" w:color="000000"/>
            <w:right w:val="single" w:sz="8" w:color="000000"/>
          </w:tcPr>
          <w:p>
            <w:r>
              <w:rPr>
                <w:rFonts w:ascii="Calibri" w:hAnsi="Calibri"/>
                <w:sz w:val="22"/>
              </w:rPr>
              <w:t>Open VPN</w:t>
            </w:r>
          </w:p>
        </w:tc>
      </w:tr>
      <w:tr>
        <w:tc>
          <w:tcPr>
            <w:tcW w:type="dxa" w:w="4320"/>
            <w:shd w:fill="FFFFFF"/>
            <w:top w:val="single" w:sz="8" w:color="000000"/>
            <w:left w:val="single" w:sz="8" w:color="000000"/>
            <w:bottom w:val="single" w:sz="8" w:color="000000"/>
            <w:right w:val="single" w:sz="8" w:color="000000"/>
          </w:tcPr>
          <w:p>
            <w:r>
              <w:rPr>
                <w:rFonts w:ascii="Roboto" w:hAnsi="Roboto"/>
                <w:b/>
                <w:sz w:val="20"/>
              </w:rPr>
              <w:t>Usuário</w:t>
            </w:r>
          </w:p>
        </w:tc>
        <w:tc>
          <w:tcPr>
            <w:tcW w:type="dxa" w:w="4320"/>
            <w:shd w:fill="FFFFFF"/>
            <w:top w:val="single" w:sz="8" w:color="000000"/>
            <w:left w:val="single" w:sz="8" w:color="000000"/>
            <w:bottom w:val="single" w:sz="8" w:color="000000"/>
            <w:right w:val="single" w:sz="8" w:color="000000"/>
          </w:tcPr>
          <w:p>
            <w:r>
              <w:rPr>
                <w:rFonts w:ascii="Calibri" w:hAnsi="Calibri"/>
                <w:sz w:val="22"/>
              </w:rPr>
              <w:t>DanielTornisielo</w:t>
            </w:r>
          </w:p>
        </w:tc>
      </w:tr>
      <w:tr>
        <w:tc>
          <w:tcPr>
            <w:tcW w:type="dxa" w:w="4320"/>
            <w:shd w:fill="FFFFFF"/>
            <w:top w:val="single" w:sz="8" w:color="000000"/>
            <w:left w:val="single" w:sz="8" w:color="000000"/>
            <w:bottom w:val="single" w:sz="8" w:color="000000"/>
            <w:right w:val="single" w:sz="8" w:color="000000"/>
          </w:tcPr>
          <w:p>
            <w:r>
              <w:rPr>
                <w:rFonts w:ascii="Roboto" w:hAnsi="Roboto"/>
                <w:b/>
                <w:sz w:val="20"/>
              </w:rPr>
              <w:t>Senha</w:t>
            </w:r>
          </w:p>
        </w:tc>
        <w:tc>
          <w:tcPr>
            <w:tcW w:type="dxa" w:w="4320"/>
            <w:shd w:fill="FFFFFF"/>
            <w:top w:val="single" w:sz="8" w:color="000000"/>
            <w:left w:val="single" w:sz="8" w:color="000000"/>
            <w:bottom w:val="single" w:sz="8" w:color="000000"/>
            <w:right w:val="single" w:sz="8" w:color="000000"/>
          </w:tcPr>
          <w:p>
            <w:r>
              <w:rPr>
                <w:rFonts w:ascii="Calibri" w:hAnsi="Calibri"/>
                <w:sz w:val="22"/>
              </w:rPr>
              <w:t>2#v"2J@Q({8&amp;98t~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8640"/>
            <w:gridSpan w:val="2"/>
            <w:shd w:fill="FFFFFF"/>
            <w:top w:val="single" w:sz="8" w:color="000000"/>
            <w:left w:val="single" w:sz="8" w:color="000000"/>
            <w:bottom w:val="single" w:sz="8" w:color="000000"/>
            <w:right w:val="single" w:sz="8" w:color="000000"/>
          </w:tcPr>
          <w:p>
            <w:pPr>
              <w:jc w:val="center"/>
            </w:pPr>
            <w:r>
              <w:rPr>
                <w:rFonts w:ascii="Roboto" w:hAnsi="Roboto"/>
                <w:b/>
                <w:color w:val="0064AF"/>
                <w:sz w:val="26"/>
              </w:rPr>
              <w:t>OPEN VPN</w:t>
            </w:r>
          </w:p>
        </w:tc>
      </w:tr>
      <w:tr>
        <w:tc>
          <w:tcPr>
            <w:tcW w:type="dxa" w:w="4320"/>
            <w:shd w:fill="FFFFFF"/>
            <w:top w:val="single" w:sz="8" w:color="000000"/>
            <w:left w:val="single" w:sz="8" w:color="000000"/>
            <w:bottom w:val="single" w:sz="8" w:color="000000"/>
            <w:right w:val="single" w:sz="8" w:color="000000"/>
          </w:tcPr>
          <w:p>
            <w:r>
              <w:rPr>
                <w:rFonts w:ascii="Roboto" w:hAnsi="Roboto"/>
                <w:b/>
                <w:sz w:val="20"/>
              </w:rPr>
              <w:t>Aplicação</w:t>
            </w:r>
          </w:p>
        </w:tc>
        <w:tc>
          <w:tcPr>
            <w:tcW w:type="dxa" w:w="4320"/>
            <w:shd w:fill="FFFFFF"/>
            <w:top w:val="single" w:sz="8" w:color="000000"/>
            <w:left w:val="single" w:sz="8" w:color="000000"/>
            <w:bottom w:val="single" w:sz="8" w:color="000000"/>
            <w:right w:val="single" w:sz="8" w:color="000000"/>
          </w:tcPr>
          <w:p>
            <w:r>
              <w:rPr>
                <w:rFonts w:ascii="Calibri" w:hAnsi="Calibri"/>
                <w:sz w:val="22"/>
              </w:rPr>
              <w:t>Open VPN</w:t>
            </w:r>
          </w:p>
        </w:tc>
      </w:tr>
      <w:tr>
        <w:tc>
          <w:tcPr>
            <w:tcW w:type="dxa" w:w="4320"/>
            <w:shd w:fill="FFFFFF"/>
            <w:top w:val="single" w:sz="8" w:color="000000"/>
            <w:left w:val="single" w:sz="8" w:color="000000"/>
            <w:bottom w:val="single" w:sz="8" w:color="000000"/>
            <w:right w:val="single" w:sz="8" w:color="000000"/>
          </w:tcPr>
          <w:p>
            <w:r>
              <w:rPr>
                <w:rFonts w:ascii="Roboto" w:hAnsi="Roboto"/>
                <w:b/>
                <w:sz w:val="20"/>
              </w:rPr>
              <w:t>Usuário</w:t>
            </w:r>
          </w:p>
        </w:tc>
        <w:tc>
          <w:tcPr>
            <w:tcW w:type="dxa" w:w="4320"/>
            <w:shd w:fill="FFFFFF"/>
            <w:top w:val="single" w:sz="8" w:color="000000"/>
            <w:left w:val="single" w:sz="8" w:color="000000"/>
            <w:bottom w:val="single" w:sz="8" w:color="000000"/>
            <w:right w:val="single" w:sz="8" w:color="000000"/>
          </w:tcPr>
          <w:p>
            <w:r>
              <w:rPr>
                <w:rFonts w:ascii="Calibri" w:hAnsi="Calibri"/>
                <w:sz w:val="22"/>
              </w:rPr>
              <w:t>JeanRegert</w:t>
            </w:r>
          </w:p>
        </w:tc>
      </w:tr>
      <w:tr>
        <w:tc>
          <w:tcPr>
            <w:tcW w:type="dxa" w:w="4320"/>
            <w:shd w:fill="FFFFFF"/>
            <w:top w:val="single" w:sz="8" w:color="000000"/>
            <w:left w:val="single" w:sz="8" w:color="000000"/>
            <w:bottom w:val="single" w:sz="8" w:color="000000"/>
            <w:right w:val="single" w:sz="8" w:color="000000"/>
          </w:tcPr>
          <w:p>
            <w:r>
              <w:rPr>
                <w:rFonts w:ascii="Roboto" w:hAnsi="Roboto"/>
                <w:b/>
                <w:sz w:val="20"/>
              </w:rPr>
              <w:t>Senha</w:t>
            </w:r>
          </w:p>
        </w:tc>
        <w:tc>
          <w:tcPr>
            <w:tcW w:type="dxa" w:w="4320"/>
            <w:shd w:fill="FFFFFF"/>
            <w:top w:val="single" w:sz="8" w:color="000000"/>
            <w:left w:val="single" w:sz="8" w:color="000000"/>
            <w:bottom w:val="single" w:sz="8" w:color="000000"/>
            <w:right w:val="single" w:sz="8" w:color="000000"/>
          </w:tcPr>
          <w:p>
            <w:r>
              <w:rPr>
                <w:rFonts w:ascii="Calibri" w:hAnsi="Calibri"/>
                <w:sz w:val="22"/>
              </w:rPr>
              <w:t>L%#^)ZG.bZ[j"78#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8640"/>
            <w:gridSpan w:val="2"/>
            <w:shd w:fill="FFFFFF"/>
            <w:top w:val="single" w:sz="8" w:color="000000"/>
            <w:left w:val="single" w:sz="8" w:color="000000"/>
            <w:bottom w:val="single" w:sz="8" w:color="000000"/>
            <w:right w:val="single" w:sz="8" w:color="000000"/>
          </w:tcPr>
          <w:p>
            <w:pPr>
              <w:jc w:val="center"/>
            </w:pPr>
            <w:r>
              <w:rPr>
                <w:rFonts w:ascii="Roboto" w:hAnsi="Roboto"/>
                <w:b/>
                <w:color w:val="0064AF"/>
                <w:sz w:val="26"/>
              </w:rPr>
              <w:t>OPEN VPN</w:t>
            </w:r>
          </w:p>
        </w:tc>
      </w:tr>
      <w:tr>
        <w:tc>
          <w:tcPr>
            <w:tcW w:type="dxa" w:w="4320"/>
            <w:shd w:fill="FFFFFF"/>
            <w:top w:val="single" w:sz="8" w:color="000000"/>
            <w:left w:val="single" w:sz="8" w:color="000000"/>
            <w:bottom w:val="single" w:sz="8" w:color="000000"/>
            <w:right w:val="single" w:sz="8" w:color="000000"/>
          </w:tcPr>
          <w:p>
            <w:r>
              <w:rPr>
                <w:rFonts w:ascii="Roboto" w:hAnsi="Roboto"/>
                <w:b/>
                <w:sz w:val="20"/>
              </w:rPr>
              <w:t>Aplicação</w:t>
            </w:r>
          </w:p>
        </w:tc>
        <w:tc>
          <w:tcPr>
            <w:tcW w:type="dxa" w:w="4320"/>
            <w:shd w:fill="FFFFFF"/>
            <w:top w:val="single" w:sz="8" w:color="000000"/>
            <w:left w:val="single" w:sz="8" w:color="000000"/>
            <w:bottom w:val="single" w:sz="8" w:color="000000"/>
            <w:right w:val="single" w:sz="8" w:color="000000"/>
          </w:tcPr>
          <w:p>
            <w:r>
              <w:rPr>
                <w:rFonts w:ascii="Calibri" w:hAnsi="Calibri"/>
                <w:sz w:val="22"/>
              </w:rPr>
              <w:t>Open VPN</w:t>
            </w:r>
          </w:p>
        </w:tc>
      </w:tr>
      <w:tr>
        <w:tc>
          <w:tcPr>
            <w:tcW w:type="dxa" w:w="4320"/>
            <w:shd w:fill="FFFFFF"/>
            <w:top w:val="single" w:sz="8" w:color="000000"/>
            <w:left w:val="single" w:sz="8" w:color="000000"/>
            <w:bottom w:val="single" w:sz="8" w:color="000000"/>
            <w:right w:val="single" w:sz="8" w:color="000000"/>
          </w:tcPr>
          <w:p>
            <w:r>
              <w:rPr>
                <w:rFonts w:ascii="Roboto" w:hAnsi="Roboto"/>
                <w:b/>
                <w:sz w:val="20"/>
              </w:rPr>
              <w:t>Usuário</w:t>
            </w:r>
          </w:p>
        </w:tc>
        <w:tc>
          <w:tcPr>
            <w:tcW w:type="dxa" w:w="4320"/>
            <w:shd w:fill="FFFFFF"/>
            <w:top w:val="single" w:sz="8" w:color="000000"/>
            <w:left w:val="single" w:sz="8" w:color="000000"/>
            <w:bottom w:val="single" w:sz="8" w:color="000000"/>
            <w:right w:val="single" w:sz="8" w:color="000000"/>
          </w:tcPr>
          <w:p>
            <w:r>
              <w:rPr>
                <w:rFonts w:ascii="Calibri" w:hAnsi="Calibri"/>
                <w:sz w:val="22"/>
              </w:rPr>
              <w:t>JoaoBarbosa</w:t>
            </w:r>
          </w:p>
        </w:tc>
      </w:tr>
      <w:tr>
        <w:tc>
          <w:tcPr>
            <w:tcW w:type="dxa" w:w="4320"/>
            <w:shd w:fill="FFFFFF"/>
            <w:top w:val="single" w:sz="8" w:color="000000"/>
            <w:left w:val="single" w:sz="8" w:color="000000"/>
            <w:bottom w:val="single" w:sz="8" w:color="000000"/>
            <w:right w:val="single" w:sz="8" w:color="000000"/>
          </w:tcPr>
          <w:p>
            <w:r>
              <w:rPr>
                <w:rFonts w:ascii="Roboto" w:hAnsi="Roboto"/>
                <w:b/>
                <w:sz w:val="20"/>
              </w:rPr>
              <w:t>Senha</w:t>
            </w:r>
          </w:p>
        </w:tc>
        <w:tc>
          <w:tcPr>
            <w:tcW w:type="dxa" w:w="4320"/>
            <w:shd w:fill="FFFFFF"/>
            <w:top w:val="single" w:sz="8" w:color="000000"/>
            <w:left w:val="single" w:sz="8" w:color="000000"/>
            <w:bottom w:val="single" w:sz="8" w:color="000000"/>
            <w:right w:val="single" w:sz="8" w:color="000000"/>
          </w:tcPr>
          <w:p>
            <w:r>
              <w:rPr>
                <w:rFonts w:ascii="Calibri" w:hAnsi="Calibri"/>
                <w:sz w:val="22"/>
              </w:rPr>
              <w:t>g%l{}V,9n^#U-emW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8640"/>
            <w:gridSpan w:val="2"/>
            <w:shd w:fill="FFFFFF"/>
            <w:top w:val="single" w:sz="8" w:color="000000"/>
            <w:left w:val="single" w:sz="8" w:color="000000"/>
            <w:bottom w:val="single" w:sz="8" w:color="000000"/>
            <w:right w:val="single" w:sz="8" w:color="000000"/>
          </w:tcPr>
          <w:p>
            <w:pPr>
              <w:jc w:val="center"/>
            </w:pPr>
            <w:r>
              <w:rPr>
                <w:rFonts w:ascii="Roboto" w:hAnsi="Roboto"/>
                <w:b/>
                <w:color w:val="0064AF"/>
                <w:sz w:val="26"/>
              </w:rPr>
              <w:t>OPEN VPN</w:t>
            </w:r>
          </w:p>
        </w:tc>
      </w:tr>
      <w:tr>
        <w:tc>
          <w:tcPr>
            <w:tcW w:type="dxa" w:w="4320"/>
            <w:shd w:fill="FFFFFF"/>
            <w:top w:val="single" w:sz="8" w:color="000000"/>
            <w:left w:val="single" w:sz="8" w:color="000000"/>
            <w:bottom w:val="single" w:sz="8" w:color="000000"/>
            <w:right w:val="single" w:sz="8" w:color="000000"/>
          </w:tcPr>
          <w:p>
            <w:r>
              <w:rPr>
                <w:rFonts w:ascii="Roboto" w:hAnsi="Roboto"/>
                <w:b/>
                <w:sz w:val="20"/>
              </w:rPr>
              <w:t>Aplicação</w:t>
            </w:r>
          </w:p>
        </w:tc>
        <w:tc>
          <w:tcPr>
            <w:tcW w:type="dxa" w:w="4320"/>
            <w:shd w:fill="FFFFFF"/>
            <w:top w:val="single" w:sz="8" w:color="000000"/>
            <w:left w:val="single" w:sz="8" w:color="000000"/>
            <w:bottom w:val="single" w:sz="8" w:color="000000"/>
            <w:right w:val="single" w:sz="8" w:color="000000"/>
          </w:tcPr>
          <w:p>
            <w:r>
              <w:rPr>
                <w:rFonts w:ascii="Calibri" w:hAnsi="Calibri"/>
                <w:sz w:val="22"/>
              </w:rPr>
              <w:t>Open VPN</w:t>
            </w:r>
          </w:p>
        </w:tc>
      </w:tr>
      <w:tr>
        <w:tc>
          <w:tcPr>
            <w:tcW w:type="dxa" w:w="4320"/>
            <w:shd w:fill="FFFFFF"/>
            <w:top w:val="single" w:sz="8" w:color="000000"/>
            <w:left w:val="single" w:sz="8" w:color="000000"/>
            <w:bottom w:val="single" w:sz="8" w:color="000000"/>
            <w:right w:val="single" w:sz="8" w:color="000000"/>
          </w:tcPr>
          <w:p>
            <w:r>
              <w:rPr>
                <w:rFonts w:ascii="Roboto" w:hAnsi="Roboto"/>
                <w:b/>
                <w:sz w:val="20"/>
              </w:rPr>
              <w:t>Usuário</w:t>
            </w:r>
          </w:p>
        </w:tc>
        <w:tc>
          <w:tcPr>
            <w:tcW w:type="dxa" w:w="4320"/>
            <w:shd w:fill="FFFFFF"/>
            <w:top w:val="single" w:sz="8" w:color="000000"/>
            <w:left w:val="single" w:sz="8" w:color="000000"/>
            <w:bottom w:val="single" w:sz="8" w:color="000000"/>
            <w:right w:val="single" w:sz="8" w:color="000000"/>
          </w:tcPr>
          <w:p>
            <w:r>
              <w:rPr>
                <w:rFonts w:ascii="Calibri" w:hAnsi="Calibri"/>
                <w:sz w:val="22"/>
              </w:rPr>
              <w:t>JoaquimNovaes</w:t>
            </w:r>
          </w:p>
        </w:tc>
      </w:tr>
      <w:tr>
        <w:tc>
          <w:tcPr>
            <w:tcW w:type="dxa" w:w="4320"/>
            <w:shd w:fill="FFFFFF"/>
            <w:top w:val="single" w:sz="8" w:color="000000"/>
            <w:left w:val="single" w:sz="8" w:color="000000"/>
            <w:bottom w:val="single" w:sz="8" w:color="000000"/>
            <w:right w:val="single" w:sz="8" w:color="000000"/>
          </w:tcPr>
          <w:p>
            <w:r>
              <w:rPr>
                <w:rFonts w:ascii="Roboto" w:hAnsi="Roboto"/>
                <w:b/>
                <w:sz w:val="20"/>
              </w:rPr>
              <w:t>Senha</w:t>
            </w:r>
          </w:p>
        </w:tc>
        <w:tc>
          <w:tcPr>
            <w:tcW w:type="dxa" w:w="4320"/>
            <w:shd w:fill="FFFFFF"/>
            <w:top w:val="single" w:sz="8" w:color="000000"/>
            <w:left w:val="single" w:sz="8" w:color="000000"/>
            <w:bottom w:val="single" w:sz="8" w:color="000000"/>
            <w:right w:val="single" w:sz="8" w:color="000000"/>
          </w:tcPr>
          <w:p>
            <w:r>
              <w:rPr>
                <w:rFonts w:ascii="Calibri" w:hAnsi="Calibri"/>
                <w:sz w:val="22"/>
              </w:rPr>
              <w:t>y7?,OvCl'_pCGD-L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8640"/>
            <w:gridSpan w:val="2"/>
            <w:shd w:fill="FFFFFF"/>
            <w:top w:val="single" w:sz="8" w:color="000000"/>
            <w:left w:val="single" w:sz="8" w:color="000000"/>
            <w:bottom w:val="single" w:sz="8" w:color="000000"/>
            <w:right w:val="single" w:sz="8" w:color="000000"/>
          </w:tcPr>
          <w:p>
            <w:pPr>
              <w:jc w:val="center"/>
            </w:pPr>
            <w:r>
              <w:rPr>
                <w:rFonts w:ascii="Roboto" w:hAnsi="Roboto"/>
                <w:b/>
                <w:color w:val="0064AF"/>
                <w:sz w:val="26"/>
              </w:rPr>
              <w:t>OPEN VPN</w:t>
            </w:r>
          </w:p>
        </w:tc>
      </w:tr>
      <w:tr>
        <w:tc>
          <w:tcPr>
            <w:tcW w:type="dxa" w:w="4320"/>
            <w:shd w:fill="FFFFFF"/>
            <w:top w:val="single" w:sz="8" w:color="000000"/>
            <w:left w:val="single" w:sz="8" w:color="000000"/>
            <w:bottom w:val="single" w:sz="8" w:color="000000"/>
            <w:right w:val="single" w:sz="8" w:color="000000"/>
          </w:tcPr>
          <w:p>
            <w:r>
              <w:rPr>
                <w:rFonts w:ascii="Roboto" w:hAnsi="Roboto"/>
                <w:b/>
                <w:sz w:val="20"/>
              </w:rPr>
              <w:t>Aplicação</w:t>
            </w:r>
          </w:p>
        </w:tc>
        <w:tc>
          <w:tcPr>
            <w:tcW w:type="dxa" w:w="4320"/>
            <w:shd w:fill="FFFFFF"/>
            <w:top w:val="single" w:sz="8" w:color="000000"/>
            <w:left w:val="single" w:sz="8" w:color="000000"/>
            <w:bottom w:val="single" w:sz="8" w:color="000000"/>
            <w:right w:val="single" w:sz="8" w:color="000000"/>
          </w:tcPr>
          <w:p>
            <w:r>
              <w:rPr>
                <w:rFonts w:ascii="Calibri" w:hAnsi="Calibri"/>
                <w:sz w:val="22"/>
              </w:rPr>
              <w:t>Open VPN</w:t>
            </w:r>
          </w:p>
        </w:tc>
      </w:tr>
      <w:tr>
        <w:tc>
          <w:tcPr>
            <w:tcW w:type="dxa" w:w="4320"/>
            <w:shd w:fill="FFFFFF"/>
            <w:top w:val="single" w:sz="8" w:color="000000"/>
            <w:left w:val="single" w:sz="8" w:color="000000"/>
            <w:bottom w:val="single" w:sz="8" w:color="000000"/>
            <w:right w:val="single" w:sz="8" w:color="000000"/>
          </w:tcPr>
          <w:p>
            <w:r>
              <w:rPr>
                <w:rFonts w:ascii="Roboto" w:hAnsi="Roboto"/>
                <w:b/>
                <w:sz w:val="20"/>
              </w:rPr>
              <w:t>Usuário</w:t>
            </w:r>
          </w:p>
        </w:tc>
        <w:tc>
          <w:tcPr>
            <w:tcW w:type="dxa" w:w="4320"/>
            <w:shd w:fill="FFFFFF"/>
            <w:top w:val="single" w:sz="8" w:color="000000"/>
            <w:left w:val="single" w:sz="8" w:color="000000"/>
            <w:bottom w:val="single" w:sz="8" w:color="000000"/>
            <w:right w:val="single" w:sz="8" w:color="000000"/>
          </w:tcPr>
          <w:p>
            <w:r>
              <w:rPr>
                <w:rFonts w:ascii="Calibri" w:hAnsi="Calibri"/>
                <w:sz w:val="22"/>
              </w:rPr>
              <w:t>LucasZaneli</w:t>
            </w:r>
          </w:p>
        </w:tc>
      </w:tr>
      <w:tr>
        <w:tc>
          <w:tcPr>
            <w:tcW w:type="dxa" w:w="4320"/>
            <w:shd w:fill="FFFFFF"/>
            <w:top w:val="single" w:sz="8" w:color="000000"/>
            <w:left w:val="single" w:sz="8" w:color="000000"/>
            <w:bottom w:val="single" w:sz="8" w:color="000000"/>
            <w:right w:val="single" w:sz="8" w:color="000000"/>
          </w:tcPr>
          <w:p>
            <w:r>
              <w:rPr>
                <w:rFonts w:ascii="Roboto" w:hAnsi="Roboto"/>
                <w:b/>
                <w:sz w:val="20"/>
              </w:rPr>
              <w:t>Senha</w:t>
            </w:r>
          </w:p>
        </w:tc>
        <w:tc>
          <w:tcPr>
            <w:tcW w:type="dxa" w:w="4320"/>
            <w:shd w:fill="FFFFFF"/>
            <w:top w:val="single" w:sz="8" w:color="000000"/>
            <w:left w:val="single" w:sz="8" w:color="000000"/>
            <w:bottom w:val="single" w:sz="8" w:color="000000"/>
            <w:right w:val="single" w:sz="8" w:color="000000"/>
          </w:tcPr>
          <w:p>
            <w:r>
              <w:rPr>
                <w:rFonts w:ascii="Calibri" w:hAnsi="Calibri"/>
                <w:sz w:val="22"/>
              </w:rPr>
              <w:t>Yp4n=ACN3{(~4zQb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8640"/>
            <w:gridSpan w:val="2"/>
            <w:shd w:fill="FFFFFF"/>
            <w:top w:val="single" w:sz="8" w:color="000000"/>
            <w:left w:val="single" w:sz="8" w:color="000000"/>
            <w:bottom w:val="single" w:sz="8" w:color="000000"/>
            <w:right w:val="single" w:sz="8" w:color="000000"/>
          </w:tcPr>
          <w:p>
            <w:pPr>
              <w:jc w:val="center"/>
            </w:pPr>
            <w:r>
              <w:rPr>
                <w:rFonts w:ascii="Roboto" w:hAnsi="Roboto"/>
                <w:b/>
                <w:color w:val="0064AF"/>
                <w:sz w:val="26"/>
              </w:rPr>
              <w:t>OPEN VPN</w:t>
            </w:r>
          </w:p>
        </w:tc>
      </w:tr>
      <w:tr>
        <w:tc>
          <w:tcPr>
            <w:tcW w:type="dxa" w:w="4320"/>
            <w:shd w:fill="FFFFFF"/>
            <w:top w:val="single" w:sz="8" w:color="000000"/>
            <w:left w:val="single" w:sz="8" w:color="000000"/>
            <w:bottom w:val="single" w:sz="8" w:color="000000"/>
            <w:right w:val="single" w:sz="8" w:color="000000"/>
          </w:tcPr>
          <w:p>
            <w:r>
              <w:rPr>
                <w:rFonts w:ascii="Roboto" w:hAnsi="Roboto"/>
                <w:b/>
                <w:sz w:val="20"/>
              </w:rPr>
              <w:t>Aplicação</w:t>
            </w:r>
          </w:p>
        </w:tc>
        <w:tc>
          <w:tcPr>
            <w:tcW w:type="dxa" w:w="4320"/>
            <w:shd w:fill="FFFFFF"/>
            <w:top w:val="single" w:sz="8" w:color="000000"/>
            <w:left w:val="single" w:sz="8" w:color="000000"/>
            <w:bottom w:val="single" w:sz="8" w:color="000000"/>
            <w:right w:val="single" w:sz="8" w:color="000000"/>
          </w:tcPr>
          <w:p>
            <w:r>
              <w:rPr>
                <w:rFonts w:ascii="Calibri" w:hAnsi="Calibri"/>
                <w:sz w:val="22"/>
              </w:rPr>
              <w:t>Open VPN</w:t>
            </w:r>
          </w:p>
        </w:tc>
      </w:tr>
      <w:tr>
        <w:tc>
          <w:tcPr>
            <w:tcW w:type="dxa" w:w="4320"/>
            <w:shd w:fill="FFFFFF"/>
            <w:top w:val="single" w:sz="8" w:color="000000"/>
            <w:left w:val="single" w:sz="8" w:color="000000"/>
            <w:bottom w:val="single" w:sz="8" w:color="000000"/>
            <w:right w:val="single" w:sz="8" w:color="000000"/>
          </w:tcPr>
          <w:p>
            <w:r>
              <w:rPr>
                <w:rFonts w:ascii="Roboto" w:hAnsi="Roboto"/>
                <w:b/>
                <w:sz w:val="20"/>
              </w:rPr>
              <w:t>Usuário</w:t>
            </w:r>
          </w:p>
        </w:tc>
        <w:tc>
          <w:tcPr>
            <w:tcW w:type="dxa" w:w="4320"/>
            <w:shd w:fill="FFFFFF"/>
            <w:top w:val="single" w:sz="8" w:color="000000"/>
            <w:left w:val="single" w:sz="8" w:color="000000"/>
            <w:bottom w:val="single" w:sz="8" w:color="000000"/>
            <w:right w:val="single" w:sz="8" w:color="000000"/>
          </w:tcPr>
          <w:p>
            <w:r>
              <w:rPr>
                <w:rFonts w:ascii="Calibri" w:hAnsi="Calibri"/>
                <w:sz w:val="22"/>
              </w:rPr>
              <w:t>DanielTornisielo</w:t>
            </w:r>
          </w:p>
        </w:tc>
      </w:tr>
      <w:tr>
        <w:tc>
          <w:tcPr>
            <w:tcW w:type="dxa" w:w="4320"/>
            <w:shd w:fill="FFFFFF"/>
            <w:top w:val="single" w:sz="8" w:color="000000"/>
            <w:left w:val="single" w:sz="8" w:color="000000"/>
            <w:bottom w:val="single" w:sz="8" w:color="000000"/>
            <w:right w:val="single" w:sz="8" w:color="000000"/>
          </w:tcPr>
          <w:p>
            <w:r>
              <w:rPr>
                <w:rFonts w:ascii="Roboto" w:hAnsi="Roboto"/>
                <w:b/>
                <w:sz w:val="20"/>
              </w:rPr>
              <w:t>Senha</w:t>
            </w:r>
          </w:p>
        </w:tc>
        <w:tc>
          <w:tcPr>
            <w:tcW w:type="dxa" w:w="4320"/>
            <w:shd w:fill="FFFFFF"/>
            <w:top w:val="single" w:sz="8" w:color="000000"/>
            <w:left w:val="single" w:sz="8" w:color="000000"/>
            <w:bottom w:val="single" w:sz="8" w:color="000000"/>
            <w:right w:val="single" w:sz="8" w:color="000000"/>
          </w:tcPr>
          <w:p>
            <w:r>
              <w:rPr>
                <w:rFonts w:ascii="Calibri" w:hAnsi="Calibri"/>
                <w:sz w:val="22"/>
              </w:rPr>
              <w:t>P|65"DjI-p_7*yQB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8640"/>
            <w:gridSpan w:val="2"/>
            <w:shd w:fill="FFFFFF"/>
            <w:top w:val="single" w:sz="8" w:color="000000"/>
            <w:left w:val="single" w:sz="8" w:color="000000"/>
            <w:bottom w:val="single" w:sz="8" w:color="000000"/>
            <w:right w:val="single" w:sz="8" w:color="000000"/>
          </w:tcPr>
          <w:p>
            <w:pPr>
              <w:jc w:val="center"/>
            </w:pPr>
            <w:r>
              <w:rPr>
                <w:rFonts w:ascii="Roboto" w:hAnsi="Roboto"/>
                <w:b/>
                <w:color w:val="0064AF"/>
                <w:sz w:val="26"/>
              </w:rPr>
              <w:t>OPEN VPN</w:t>
            </w:r>
          </w:p>
        </w:tc>
      </w:tr>
      <w:tr>
        <w:tc>
          <w:tcPr>
            <w:tcW w:type="dxa" w:w="4320"/>
            <w:shd w:fill="FFFFFF"/>
            <w:top w:val="single" w:sz="8" w:color="000000"/>
            <w:left w:val="single" w:sz="8" w:color="000000"/>
            <w:bottom w:val="single" w:sz="8" w:color="000000"/>
            <w:right w:val="single" w:sz="8" w:color="000000"/>
          </w:tcPr>
          <w:p>
            <w:r>
              <w:rPr>
                <w:rFonts w:ascii="Roboto" w:hAnsi="Roboto"/>
                <w:b/>
                <w:sz w:val="20"/>
              </w:rPr>
              <w:t>Aplicação</w:t>
            </w:r>
          </w:p>
        </w:tc>
        <w:tc>
          <w:tcPr>
            <w:tcW w:type="dxa" w:w="4320"/>
            <w:shd w:fill="FFFFFF"/>
            <w:top w:val="single" w:sz="8" w:color="000000"/>
            <w:left w:val="single" w:sz="8" w:color="000000"/>
            <w:bottom w:val="single" w:sz="8" w:color="000000"/>
            <w:right w:val="single" w:sz="8" w:color="000000"/>
          </w:tcPr>
          <w:p>
            <w:r>
              <w:rPr>
                <w:rFonts w:ascii="Calibri" w:hAnsi="Calibri"/>
                <w:sz w:val="22"/>
              </w:rPr>
              <w:t>Open VPN</w:t>
            </w:r>
          </w:p>
        </w:tc>
      </w:tr>
      <w:tr>
        <w:tc>
          <w:tcPr>
            <w:tcW w:type="dxa" w:w="4320"/>
            <w:shd w:fill="FFFFFF"/>
            <w:top w:val="single" w:sz="8" w:color="000000"/>
            <w:left w:val="single" w:sz="8" w:color="000000"/>
            <w:bottom w:val="single" w:sz="8" w:color="000000"/>
            <w:right w:val="single" w:sz="8" w:color="000000"/>
          </w:tcPr>
          <w:p>
            <w:r>
              <w:rPr>
                <w:rFonts w:ascii="Roboto" w:hAnsi="Roboto"/>
                <w:b/>
                <w:sz w:val="20"/>
              </w:rPr>
              <w:t>Usuário</w:t>
            </w:r>
          </w:p>
        </w:tc>
        <w:tc>
          <w:tcPr>
            <w:tcW w:type="dxa" w:w="4320"/>
            <w:shd w:fill="FFFFFF"/>
            <w:top w:val="single" w:sz="8" w:color="000000"/>
            <w:left w:val="single" w:sz="8" w:color="000000"/>
            <w:bottom w:val="single" w:sz="8" w:color="000000"/>
            <w:right w:val="single" w:sz="8" w:color="000000"/>
          </w:tcPr>
          <w:p>
            <w:r>
              <w:rPr>
                <w:rFonts w:ascii="Calibri" w:hAnsi="Calibri"/>
                <w:sz w:val="22"/>
              </w:rPr>
              <w:t>JeanRegert</w:t>
            </w:r>
          </w:p>
        </w:tc>
      </w:tr>
      <w:tr>
        <w:tc>
          <w:tcPr>
            <w:tcW w:type="dxa" w:w="4320"/>
            <w:shd w:fill="FFFFFF"/>
            <w:top w:val="single" w:sz="8" w:color="000000"/>
            <w:left w:val="single" w:sz="8" w:color="000000"/>
            <w:bottom w:val="single" w:sz="8" w:color="000000"/>
            <w:right w:val="single" w:sz="8" w:color="000000"/>
          </w:tcPr>
          <w:p>
            <w:r>
              <w:rPr>
                <w:rFonts w:ascii="Roboto" w:hAnsi="Roboto"/>
                <w:b/>
                <w:sz w:val="20"/>
              </w:rPr>
              <w:t>Senha</w:t>
            </w:r>
          </w:p>
        </w:tc>
        <w:tc>
          <w:tcPr>
            <w:tcW w:type="dxa" w:w="4320"/>
            <w:shd w:fill="FFFFFF"/>
            <w:top w:val="single" w:sz="8" w:color="000000"/>
            <w:left w:val="single" w:sz="8" w:color="000000"/>
            <w:bottom w:val="single" w:sz="8" w:color="000000"/>
            <w:right w:val="single" w:sz="8" w:color="000000"/>
          </w:tcPr>
          <w:p>
            <w:r>
              <w:rPr>
                <w:rFonts w:ascii="Calibri" w:hAnsi="Calibri"/>
                <w:sz w:val="22"/>
              </w:rPr>
              <w:t>f\G&amp;y/2|&amp;DX85f#[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8640"/>
            <w:gridSpan w:val="2"/>
            <w:shd w:fill="FFFFFF"/>
            <w:top w:val="single" w:sz="8" w:color="000000"/>
            <w:left w:val="single" w:sz="8" w:color="000000"/>
            <w:bottom w:val="single" w:sz="8" w:color="000000"/>
            <w:right w:val="single" w:sz="8" w:color="000000"/>
          </w:tcPr>
          <w:p>
            <w:pPr>
              <w:jc w:val="center"/>
            </w:pPr>
            <w:r>
              <w:rPr>
                <w:rFonts w:ascii="Roboto" w:hAnsi="Roboto"/>
                <w:b/>
                <w:color w:val="0064AF"/>
                <w:sz w:val="26"/>
              </w:rPr>
              <w:t>OPEN VPN</w:t>
            </w:r>
          </w:p>
        </w:tc>
      </w:tr>
      <w:tr>
        <w:tc>
          <w:tcPr>
            <w:tcW w:type="dxa" w:w="4320"/>
            <w:shd w:fill="FFFFFF"/>
            <w:top w:val="single" w:sz="8" w:color="000000"/>
            <w:left w:val="single" w:sz="8" w:color="000000"/>
            <w:bottom w:val="single" w:sz="8" w:color="000000"/>
            <w:right w:val="single" w:sz="8" w:color="000000"/>
          </w:tcPr>
          <w:p>
            <w:r>
              <w:rPr>
                <w:rFonts w:ascii="Roboto" w:hAnsi="Roboto"/>
                <w:b/>
                <w:sz w:val="20"/>
              </w:rPr>
              <w:t>Aplicação</w:t>
            </w:r>
          </w:p>
        </w:tc>
        <w:tc>
          <w:tcPr>
            <w:tcW w:type="dxa" w:w="4320"/>
            <w:shd w:fill="FFFFFF"/>
            <w:top w:val="single" w:sz="8" w:color="000000"/>
            <w:left w:val="single" w:sz="8" w:color="000000"/>
            <w:bottom w:val="single" w:sz="8" w:color="000000"/>
            <w:right w:val="single" w:sz="8" w:color="000000"/>
          </w:tcPr>
          <w:p>
            <w:r>
              <w:rPr>
                <w:rFonts w:ascii="Calibri" w:hAnsi="Calibri"/>
                <w:sz w:val="22"/>
              </w:rPr>
              <w:t>Open VPN</w:t>
            </w:r>
          </w:p>
        </w:tc>
      </w:tr>
      <w:tr>
        <w:tc>
          <w:tcPr>
            <w:tcW w:type="dxa" w:w="4320"/>
            <w:shd w:fill="FFFFFF"/>
            <w:top w:val="single" w:sz="8" w:color="000000"/>
            <w:left w:val="single" w:sz="8" w:color="000000"/>
            <w:bottom w:val="single" w:sz="8" w:color="000000"/>
            <w:right w:val="single" w:sz="8" w:color="000000"/>
          </w:tcPr>
          <w:p>
            <w:r>
              <w:rPr>
                <w:rFonts w:ascii="Roboto" w:hAnsi="Roboto"/>
                <w:b/>
                <w:sz w:val="20"/>
              </w:rPr>
              <w:t>Usuário</w:t>
            </w:r>
          </w:p>
        </w:tc>
        <w:tc>
          <w:tcPr>
            <w:tcW w:type="dxa" w:w="4320"/>
            <w:shd w:fill="FFFFFF"/>
            <w:top w:val="single" w:sz="8" w:color="000000"/>
            <w:left w:val="single" w:sz="8" w:color="000000"/>
            <w:bottom w:val="single" w:sz="8" w:color="000000"/>
            <w:right w:val="single" w:sz="8" w:color="000000"/>
          </w:tcPr>
          <w:p>
            <w:r>
              <w:rPr>
                <w:rFonts w:ascii="Calibri" w:hAnsi="Calibri"/>
                <w:sz w:val="22"/>
              </w:rPr>
              <w:t>JoaoBarbosa</w:t>
            </w:r>
          </w:p>
        </w:tc>
      </w:tr>
      <w:tr>
        <w:tc>
          <w:tcPr>
            <w:tcW w:type="dxa" w:w="4320"/>
            <w:shd w:fill="FFFFFF"/>
            <w:top w:val="single" w:sz="8" w:color="000000"/>
            <w:left w:val="single" w:sz="8" w:color="000000"/>
            <w:bottom w:val="single" w:sz="8" w:color="000000"/>
            <w:right w:val="single" w:sz="8" w:color="000000"/>
          </w:tcPr>
          <w:p>
            <w:r>
              <w:rPr>
                <w:rFonts w:ascii="Roboto" w:hAnsi="Roboto"/>
                <w:b/>
                <w:sz w:val="20"/>
              </w:rPr>
              <w:t>Senha</w:t>
            </w:r>
          </w:p>
        </w:tc>
        <w:tc>
          <w:tcPr>
            <w:tcW w:type="dxa" w:w="4320"/>
            <w:shd w:fill="FFFFFF"/>
            <w:top w:val="single" w:sz="8" w:color="000000"/>
            <w:left w:val="single" w:sz="8" w:color="000000"/>
            <w:bottom w:val="single" w:sz="8" w:color="000000"/>
            <w:right w:val="single" w:sz="8" w:color="000000"/>
          </w:tcPr>
          <w:p>
            <w:r>
              <w:rPr>
                <w:rFonts w:ascii="Calibri" w:hAnsi="Calibri"/>
                <w:sz w:val="22"/>
              </w:rPr>
              <w:t>c@f&gt;u:L7&amp;ctGO'~Z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8640"/>
            <w:gridSpan w:val="2"/>
            <w:shd w:fill="FFFFFF"/>
            <w:top w:val="single" w:sz="8" w:color="000000"/>
            <w:left w:val="single" w:sz="8" w:color="000000"/>
            <w:bottom w:val="single" w:sz="8" w:color="000000"/>
            <w:right w:val="single" w:sz="8" w:color="000000"/>
          </w:tcPr>
          <w:p>
            <w:pPr>
              <w:jc w:val="center"/>
            </w:pPr>
            <w:r>
              <w:rPr>
                <w:rFonts w:ascii="Roboto" w:hAnsi="Roboto"/>
                <w:b/>
                <w:color w:val="0064AF"/>
                <w:sz w:val="26"/>
              </w:rPr>
              <w:t>OPEN VPN</w:t>
            </w:r>
          </w:p>
        </w:tc>
      </w:tr>
      <w:tr>
        <w:tc>
          <w:tcPr>
            <w:tcW w:type="dxa" w:w="4320"/>
            <w:shd w:fill="FFFFFF"/>
            <w:top w:val="single" w:sz="8" w:color="000000"/>
            <w:left w:val="single" w:sz="8" w:color="000000"/>
            <w:bottom w:val="single" w:sz="8" w:color="000000"/>
            <w:right w:val="single" w:sz="8" w:color="000000"/>
          </w:tcPr>
          <w:p>
            <w:r>
              <w:rPr>
                <w:rFonts w:ascii="Roboto" w:hAnsi="Roboto"/>
                <w:b/>
                <w:sz w:val="20"/>
              </w:rPr>
              <w:t>Aplicação</w:t>
            </w:r>
          </w:p>
        </w:tc>
        <w:tc>
          <w:tcPr>
            <w:tcW w:type="dxa" w:w="4320"/>
            <w:shd w:fill="FFFFFF"/>
            <w:top w:val="single" w:sz="8" w:color="000000"/>
            <w:left w:val="single" w:sz="8" w:color="000000"/>
            <w:bottom w:val="single" w:sz="8" w:color="000000"/>
            <w:right w:val="single" w:sz="8" w:color="000000"/>
          </w:tcPr>
          <w:p>
            <w:r>
              <w:rPr>
                <w:rFonts w:ascii="Calibri" w:hAnsi="Calibri"/>
                <w:sz w:val="22"/>
              </w:rPr>
              <w:t>Open VPN</w:t>
            </w:r>
          </w:p>
        </w:tc>
      </w:tr>
      <w:tr>
        <w:tc>
          <w:tcPr>
            <w:tcW w:type="dxa" w:w="4320"/>
            <w:shd w:fill="FFFFFF"/>
            <w:top w:val="single" w:sz="8" w:color="000000"/>
            <w:left w:val="single" w:sz="8" w:color="000000"/>
            <w:bottom w:val="single" w:sz="8" w:color="000000"/>
            <w:right w:val="single" w:sz="8" w:color="000000"/>
          </w:tcPr>
          <w:p>
            <w:r>
              <w:rPr>
                <w:rFonts w:ascii="Roboto" w:hAnsi="Roboto"/>
                <w:b/>
                <w:sz w:val="20"/>
              </w:rPr>
              <w:t>Usuário</w:t>
            </w:r>
          </w:p>
        </w:tc>
        <w:tc>
          <w:tcPr>
            <w:tcW w:type="dxa" w:w="4320"/>
            <w:shd w:fill="FFFFFF"/>
            <w:top w:val="single" w:sz="8" w:color="000000"/>
            <w:left w:val="single" w:sz="8" w:color="000000"/>
            <w:bottom w:val="single" w:sz="8" w:color="000000"/>
            <w:right w:val="single" w:sz="8" w:color="000000"/>
          </w:tcPr>
          <w:p>
            <w:r>
              <w:rPr>
                <w:rFonts w:ascii="Calibri" w:hAnsi="Calibri"/>
                <w:sz w:val="22"/>
              </w:rPr>
              <w:t>JoaquimNovaes</w:t>
            </w:r>
          </w:p>
        </w:tc>
      </w:tr>
      <w:tr>
        <w:tc>
          <w:tcPr>
            <w:tcW w:type="dxa" w:w="4320"/>
            <w:shd w:fill="FFFFFF"/>
            <w:top w:val="single" w:sz="8" w:color="000000"/>
            <w:left w:val="single" w:sz="8" w:color="000000"/>
            <w:bottom w:val="single" w:sz="8" w:color="000000"/>
            <w:right w:val="single" w:sz="8" w:color="000000"/>
          </w:tcPr>
          <w:p>
            <w:r>
              <w:rPr>
                <w:rFonts w:ascii="Roboto" w:hAnsi="Roboto"/>
                <w:b/>
                <w:sz w:val="20"/>
              </w:rPr>
              <w:t>Senha</w:t>
            </w:r>
          </w:p>
        </w:tc>
        <w:tc>
          <w:tcPr>
            <w:tcW w:type="dxa" w:w="4320"/>
            <w:shd w:fill="FFFFFF"/>
            <w:top w:val="single" w:sz="8" w:color="000000"/>
            <w:left w:val="single" w:sz="8" w:color="000000"/>
            <w:bottom w:val="single" w:sz="8" w:color="000000"/>
            <w:right w:val="single" w:sz="8" w:color="000000"/>
          </w:tcPr>
          <w:p>
            <w:r>
              <w:rPr>
                <w:rFonts w:ascii="Calibri" w:hAnsi="Calibri"/>
                <w:sz w:val="22"/>
              </w:rPr>
              <w:t>qB=H&amp;&gt;Be*130p4Ow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8640"/>
            <w:gridSpan w:val="2"/>
            <w:shd w:fill="FFFFFF"/>
            <w:top w:val="single" w:sz="8" w:color="000000"/>
            <w:left w:val="single" w:sz="8" w:color="000000"/>
            <w:bottom w:val="single" w:sz="8" w:color="000000"/>
            <w:right w:val="single" w:sz="8" w:color="000000"/>
          </w:tcPr>
          <w:p>
            <w:pPr>
              <w:jc w:val="center"/>
            </w:pPr>
            <w:r>
              <w:rPr>
                <w:rFonts w:ascii="Roboto" w:hAnsi="Roboto"/>
                <w:b/>
                <w:color w:val="0064AF"/>
                <w:sz w:val="26"/>
              </w:rPr>
              <w:t>OPEN VPN</w:t>
            </w:r>
          </w:p>
        </w:tc>
      </w:tr>
      <w:tr>
        <w:tc>
          <w:tcPr>
            <w:tcW w:type="dxa" w:w="4320"/>
            <w:shd w:fill="FFFFFF"/>
            <w:top w:val="single" w:sz="8" w:color="000000"/>
            <w:left w:val="single" w:sz="8" w:color="000000"/>
            <w:bottom w:val="single" w:sz="8" w:color="000000"/>
            <w:right w:val="single" w:sz="8" w:color="000000"/>
          </w:tcPr>
          <w:p>
            <w:r>
              <w:rPr>
                <w:rFonts w:ascii="Roboto" w:hAnsi="Roboto"/>
                <w:b/>
                <w:sz w:val="20"/>
              </w:rPr>
              <w:t>Aplicação</w:t>
            </w:r>
          </w:p>
        </w:tc>
        <w:tc>
          <w:tcPr>
            <w:tcW w:type="dxa" w:w="4320"/>
            <w:shd w:fill="FFFFFF"/>
            <w:top w:val="single" w:sz="8" w:color="000000"/>
            <w:left w:val="single" w:sz="8" w:color="000000"/>
            <w:bottom w:val="single" w:sz="8" w:color="000000"/>
            <w:right w:val="single" w:sz="8" w:color="000000"/>
          </w:tcPr>
          <w:p>
            <w:r>
              <w:rPr>
                <w:rFonts w:ascii="Calibri" w:hAnsi="Calibri"/>
                <w:sz w:val="22"/>
              </w:rPr>
              <w:t>Open VPN</w:t>
            </w:r>
          </w:p>
        </w:tc>
      </w:tr>
      <w:tr>
        <w:tc>
          <w:tcPr>
            <w:tcW w:type="dxa" w:w="4320"/>
            <w:shd w:fill="FFFFFF"/>
            <w:top w:val="single" w:sz="8" w:color="000000"/>
            <w:left w:val="single" w:sz="8" w:color="000000"/>
            <w:bottom w:val="single" w:sz="8" w:color="000000"/>
            <w:right w:val="single" w:sz="8" w:color="000000"/>
          </w:tcPr>
          <w:p>
            <w:r>
              <w:rPr>
                <w:rFonts w:ascii="Roboto" w:hAnsi="Roboto"/>
                <w:b/>
                <w:sz w:val="20"/>
              </w:rPr>
              <w:t>Usuário</w:t>
            </w:r>
          </w:p>
        </w:tc>
        <w:tc>
          <w:tcPr>
            <w:tcW w:type="dxa" w:w="4320"/>
            <w:shd w:fill="FFFFFF"/>
            <w:top w:val="single" w:sz="8" w:color="000000"/>
            <w:left w:val="single" w:sz="8" w:color="000000"/>
            <w:bottom w:val="single" w:sz="8" w:color="000000"/>
            <w:right w:val="single" w:sz="8" w:color="000000"/>
          </w:tcPr>
          <w:p>
            <w:r>
              <w:rPr>
                <w:rFonts w:ascii="Calibri" w:hAnsi="Calibri"/>
                <w:sz w:val="22"/>
              </w:rPr>
              <w:t>LucasZaneli</w:t>
            </w:r>
          </w:p>
        </w:tc>
      </w:tr>
      <w:tr>
        <w:tc>
          <w:tcPr>
            <w:tcW w:type="dxa" w:w="4320"/>
            <w:shd w:fill="FFFFFF"/>
            <w:top w:val="single" w:sz="8" w:color="000000"/>
            <w:left w:val="single" w:sz="8" w:color="000000"/>
            <w:bottom w:val="single" w:sz="8" w:color="000000"/>
            <w:right w:val="single" w:sz="8" w:color="000000"/>
          </w:tcPr>
          <w:p>
            <w:r>
              <w:rPr>
                <w:rFonts w:ascii="Roboto" w:hAnsi="Roboto"/>
                <w:b/>
                <w:sz w:val="20"/>
              </w:rPr>
              <w:t>Senha</w:t>
            </w:r>
          </w:p>
        </w:tc>
        <w:tc>
          <w:tcPr>
            <w:tcW w:type="dxa" w:w="4320"/>
            <w:shd w:fill="FFFFFF"/>
            <w:top w:val="single" w:sz="8" w:color="000000"/>
            <w:left w:val="single" w:sz="8" w:color="000000"/>
            <w:bottom w:val="single" w:sz="8" w:color="000000"/>
            <w:right w:val="single" w:sz="8" w:color="000000"/>
          </w:tcPr>
          <w:p>
            <w:r>
              <w:rPr>
                <w:rFonts w:ascii="Calibri" w:hAnsi="Calibri"/>
                <w:sz w:val="22"/>
              </w:rPr>
              <w:t>0`b"1O?J0#=twz-0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8640"/>
            <w:gridSpan w:val="2"/>
            <w:shd w:fill="FFFFFF"/>
            <w:top w:val="single" w:sz="8" w:color="000000"/>
            <w:left w:val="single" w:sz="8" w:color="000000"/>
            <w:bottom w:val="single" w:sz="8" w:color="000000"/>
            <w:right w:val="single" w:sz="8" w:color="000000"/>
          </w:tcPr>
          <w:p>
            <w:pPr>
              <w:jc w:val="center"/>
            </w:pPr>
            <w:r>
              <w:rPr>
                <w:rFonts w:ascii="Roboto" w:hAnsi="Roboto"/>
                <w:b/>
                <w:color w:val="0064AF"/>
                <w:sz w:val="26"/>
              </w:rPr>
              <w:t>OPEN VPN</w:t>
            </w:r>
          </w:p>
        </w:tc>
      </w:tr>
      <w:tr>
        <w:tc>
          <w:tcPr>
            <w:tcW w:type="dxa" w:w="4320"/>
            <w:shd w:fill="FFFFFF"/>
            <w:top w:val="single" w:sz="8" w:color="000000"/>
            <w:left w:val="single" w:sz="8" w:color="000000"/>
            <w:bottom w:val="single" w:sz="8" w:color="000000"/>
            <w:right w:val="single" w:sz="8" w:color="000000"/>
          </w:tcPr>
          <w:p>
            <w:r>
              <w:rPr>
                <w:rFonts w:ascii="Roboto" w:hAnsi="Roboto"/>
                <w:b/>
                <w:sz w:val="20"/>
              </w:rPr>
              <w:t>Aplicação</w:t>
            </w:r>
          </w:p>
        </w:tc>
        <w:tc>
          <w:tcPr>
            <w:tcW w:type="dxa" w:w="4320"/>
            <w:shd w:fill="FFFFFF"/>
            <w:top w:val="single" w:sz="8" w:color="000000"/>
            <w:left w:val="single" w:sz="8" w:color="000000"/>
            <w:bottom w:val="single" w:sz="8" w:color="000000"/>
            <w:right w:val="single" w:sz="8" w:color="000000"/>
          </w:tcPr>
          <w:p>
            <w:r>
              <w:rPr>
                <w:rFonts w:ascii="Calibri" w:hAnsi="Calibri"/>
                <w:sz w:val="22"/>
              </w:rPr>
              <w:t>Open VPN</w:t>
            </w:r>
          </w:p>
        </w:tc>
      </w:tr>
      <w:tr>
        <w:tc>
          <w:tcPr>
            <w:tcW w:type="dxa" w:w="4320"/>
            <w:shd w:fill="FFFFFF"/>
            <w:top w:val="single" w:sz="8" w:color="000000"/>
            <w:left w:val="single" w:sz="8" w:color="000000"/>
            <w:bottom w:val="single" w:sz="8" w:color="000000"/>
            <w:right w:val="single" w:sz="8" w:color="000000"/>
          </w:tcPr>
          <w:p>
            <w:r>
              <w:rPr>
                <w:rFonts w:ascii="Roboto" w:hAnsi="Roboto"/>
                <w:b/>
                <w:sz w:val="20"/>
              </w:rPr>
              <w:t>Usuário</w:t>
            </w:r>
          </w:p>
        </w:tc>
        <w:tc>
          <w:tcPr>
            <w:tcW w:type="dxa" w:w="4320"/>
            <w:shd w:fill="FFFFFF"/>
            <w:top w:val="single" w:sz="8" w:color="000000"/>
            <w:left w:val="single" w:sz="8" w:color="000000"/>
            <w:bottom w:val="single" w:sz="8" w:color="000000"/>
            <w:right w:val="single" w:sz="8" w:color="000000"/>
          </w:tcPr>
          <w:p>
            <w:r>
              <w:rPr>
                <w:rFonts w:ascii="Calibri" w:hAnsi="Calibri"/>
                <w:sz w:val="22"/>
              </w:rPr>
              <w:t>DanielTornisielo</w:t>
            </w:r>
          </w:p>
        </w:tc>
      </w:tr>
      <w:tr>
        <w:tc>
          <w:tcPr>
            <w:tcW w:type="dxa" w:w="4320"/>
            <w:shd w:fill="FFFFFF"/>
            <w:top w:val="single" w:sz="8" w:color="000000"/>
            <w:left w:val="single" w:sz="8" w:color="000000"/>
            <w:bottom w:val="single" w:sz="8" w:color="000000"/>
            <w:right w:val="single" w:sz="8" w:color="000000"/>
          </w:tcPr>
          <w:p>
            <w:r>
              <w:rPr>
                <w:rFonts w:ascii="Roboto" w:hAnsi="Roboto"/>
                <w:b/>
                <w:sz w:val="20"/>
              </w:rPr>
              <w:t>Senha</w:t>
            </w:r>
          </w:p>
        </w:tc>
        <w:tc>
          <w:tcPr>
            <w:tcW w:type="dxa" w:w="4320"/>
            <w:shd w:fill="FFFFFF"/>
            <w:top w:val="single" w:sz="8" w:color="000000"/>
            <w:left w:val="single" w:sz="8" w:color="000000"/>
            <w:bottom w:val="single" w:sz="8" w:color="000000"/>
            <w:right w:val="single" w:sz="8" w:color="000000"/>
          </w:tcPr>
          <w:p>
            <w:r>
              <w:rPr>
                <w:rFonts w:ascii="Calibri" w:hAnsi="Calibri"/>
                <w:sz w:val="22"/>
              </w:rPr>
              <w:t>6jE&gt;5zyKxHJT'5&lt;L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8640"/>
            <w:gridSpan w:val="2"/>
            <w:shd w:fill="FFFFFF"/>
            <w:top w:val="single" w:sz="8" w:color="000000"/>
            <w:left w:val="single" w:sz="8" w:color="000000"/>
            <w:bottom w:val="single" w:sz="8" w:color="000000"/>
            <w:right w:val="single" w:sz="8" w:color="000000"/>
          </w:tcPr>
          <w:p>
            <w:pPr>
              <w:jc w:val="center"/>
            </w:pPr>
            <w:r>
              <w:rPr>
                <w:rFonts w:ascii="Roboto" w:hAnsi="Roboto"/>
                <w:b/>
                <w:color w:val="0064AF"/>
                <w:sz w:val="26"/>
              </w:rPr>
              <w:t>OPEN VPN</w:t>
            </w:r>
          </w:p>
        </w:tc>
      </w:tr>
      <w:tr>
        <w:tc>
          <w:tcPr>
            <w:tcW w:type="dxa" w:w="4320"/>
            <w:shd w:fill="FFFFFF"/>
            <w:top w:val="single" w:sz="8" w:color="000000"/>
            <w:left w:val="single" w:sz="8" w:color="000000"/>
            <w:bottom w:val="single" w:sz="8" w:color="000000"/>
            <w:right w:val="single" w:sz="8" w:color="000000"/>
          </w:tcPr>
          <w:p>
            <w:r>
              <w:rPr>
                <w:rFonts w:ascii="Roboto" w:hAnsi="Roboto"/>
                <w:b/>
                <w:sz w:val="20"/>
              </w:rPr>
              <w:t>Aplicação</w:t>
            </w:r>
          </w:p>
        </w:tc>
        <w:tc>
          <w:tcPr>
            <w:tcW w:type="dxa" w:w="4320"/>
            <w:shd w:fill="FFFFFF"/>
            <w:top w:val="single" w:sz="8" w:color="000000"/>
            <w:left w:val="single" w:sz="8" w:color="000000"/>
            <w:bottom w:val="single" w:sz="8" w:color="000000"/>
            <w:right w:val="single" w:sz="8" w:color="000000"/>
          </w:tcPr>
          <w:p>
            <w:r>
              <w:rPr>
                <w:rFonts w:ascii="Calibri" w:hAnsi="Calibri"/>
                <w:sz w:val="22"/>
              </w:rPr>
              <w:t>Open VPN</w:t>
            </w:r>
          </w:p>
        </w:tc>
      </w:tr>
      <w:tr>
        <w:tc>
          <w:tcPr>
            <w:tcW w:type="dxa" w:w="4320"/>
            <w:shd w:fill="FFFFFF"/>
            <w:top w:val="single" w:sz="8" w:color="000000"/>
            <w:left w:val="single" w:sz="8" w:color="000000"/>
            <w:bottom w:val="single" w:sz="8" w:color="000000"/>
            <w:right w:val="single" w:sz="8" w:color="000000"/>
          </w:tcPr>
          <w:p>
            <w:r>
              <w:rPr>
                <w:rFonts w:ascii="Roboto" w:hAnsi="Roboto"/>
                <w:b/>
                <w:sz w:val="20"/>
              </w:rPr>
              <w:t>Usuário</w:t>
            </w:r>
          </w:p>
        </w:tc>
        <w:tc>
          <w:tcPr>
            <w:tcW w:type="dxa" w:w="4320"/>
            <w:shd w:fill="FFFFFF"/>
            <w:top w:val="single" w:sz="8" w:color="000000"/>
            <w:left w:val="single" w:sz="8" w:color="000000"/>
            <w:bottom w:val="single" w:sz="8" w:color="000000"/>
            <w:right w:val="single" w:sz="8" w:color="000000"/>
          </w:tcPr>
          <w:p>
            <w:r>
              <w:rPr>
                <w:rFonts w:ascii="Calibri" w:hAnsi="Calibri"/>
                <w:sz w:val="22"/>
              </w:rPr>
              <w:t>JeanRegert</w:t>
            </w:r>
          </w:p>
        </w:tc>
      </w:tr>
      <w:tr>
        <w:tc>
          <w:tcPr>
            <w:tcW w:type="dxa" w:w="4320"/>
            <w:shd w:fill="FFFFFF"/>
            <w:top w:val="single" w:sz="8" w:color="000000"/>
            <w:left w:val="single" w:sz="8" w:color="000000"/>
            <w:bottom w:val="single" w:sz="8" w:color="000000"/>
            <w:right w:val="single" w:sz="8" w:color="000000"/>
          </w:tcPr>
          <w:p>
            <w:r>
              <w:rPr>
                <w:rFonts w:ascii="Roboto" w:hAnsi="Roboto"/>
                <w:b/>
                <w:sz w:val="20"/>
              </w:rPr>
              <w:t>Senha</w:t>
            </w:r>
          </w:p>
        </w:tc>
        <w:tc>
          <w:tcPr>
            <w:tcW w:type="dxa" w:w="4320"/>
            <w:shd w:fill="FFFFFF"/>
            <w:top w:val="single" w:sz="8" w:color="000000"/>
            <w:left w:val="single" w:sz="8" w:color="000000"/>
            <w:bottom w:val="single" w:sz="8" w:color="000000"/>
            <w:right w:val="single" w:sz="8" w:color="000000"/>
          </w:tcPr>
          <w:p>
            <w:r>
              <w:rPr>
                <w:rFonts w:ascii="Calibri" w:hAnsi="Calibri"/>
                <w:sz w:val="22"/>
              </w:rPr>
              <w:t>Y-_.Y^"/b`1Q!cPI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8640"/>
            <w:gridSpan w:val="2"/>
            <w:shd w:fill="FFFFFF"/>
            <w:top w:val="single" w:sz="8" w:color="000000"/>
            <w:left w:val="single" w:sz="8" w:color="000000"/>
            <w:bottom w:val="single" w:sz="8" w:color="000000"/>
            <w:right w:val="single" w:sz="8" w:color="000000"/>
          </w:tcPr>
          <w:p>
            <w:pPr>
              <w:jc w:val="center"/>
            </w:pPr>
            <w:r>
              <w:rPr>
                <w:rFonts w:ascii="Roboto" w:hAnsi="Roboto"/>
                <w:b/>
                <w:color w:val="0064AF"/>
                <w:sz w:val="26"/>
              </w:rPr>
              <w:t>OPEN VPN</w:t>
            </w:r>
          </w:p>
        </w:tc>
      </w:tr>
      <w:tr>
        <w:tc>
          <w:tcPr>
            <w:tcW w:type="dxa" w:w="4320"/>
            <w:shd w:fill="FFFFFF"/>
            <w:top w:val="single" w:sz="8" w:color="000000"/>
            <w:left w:val="single" w:sz="8" w:color="000000"/>
            <w:bottom w:val="single" w:sz="8" w:color="000000"/>
            <w:right w:val="single" w:sz="8" w:color="000000"/>
          </w:tcPr>
          <w:p>
            <w:r>
              <w:rPr>
                <w:rFonts w:ascii="Roboto" w:hAnsi="Roboto"/>
                <w:b/>
                <w:sz w:val="20"/>
              </w:rPr>
              <w:t>Aplicação</w:t>
            </w:r>
          </w:p>
        </w:tc>
        <w:tc>
          <w:tcPr>
            <w:tcW w:type="dxa" w:w="4320"/>
            <w:shd w:fill="FFFFFF"/>
            <w:top w:val="single" w:sz="8" w:color="000000"/>
            <w:left w:val="single" w:sz="8" w:color="000000"/>
            <w:bottom w:val="single" w:sz="8" w:color="000000"/>
            <w:right w:val="single" w:sz="8" w:color="000000"/>
          </w:tcPr>
          <w:p>
            <w:r>
              <w:rPr>
                <w:rFonts w:ascii="Calibri" w:hAnsi="Calibri"/>
                <w:sz w:val="22"/>
              </w:rPr>
              <w:t>Open VPN</w:t>
            </w:r>
          </w:p>
        </w:tc>
      </w:tr>
      <w:tr>
        <w:tc>
          <w:tcPr>
            <w:tcW w:type="dxa" w:w="4320"/>
            <w:shd w:fill="FFFFFF"/>
            <w:top w:val="single" w:sz="8" w:color="000000"/>
            <w:left w:val="single" w:sz="8" w:color="000000"/>
            <w:bottom w:val="single" w:sz="8" w:color="000000"/>
            <w:right w:val="single" w:sz="8" w:color="000000"/>
          </w:tcPr>
          <w:p>
            <w:r>
              <w:rPr>
                <w:rFonts w:ascii="Roboto" w:hAnsi="Roboto"/>
                <w:b/>
                <w:sz w:val="20"/>
              </w:rPr>
              <w:t>Usuário</w:t>
            </w:r>
          </w:p>
        </w:tc>
        <w:tc>
          <w:tcPr>
            <w:tcW w:type="dxa" w:w="4320"/>
            <w:shd w:fill="FFFFFF"/>
            <w:top w:val="single" w:sz="8" w:color="000000"/>
            <w:left w:val="single" w:sz="8" w:color="000000"/>
            <w:bottom w:val="single" w:sz="8" w:color="000000"/>
            <w:right w:val="single" w:sz="8" w:color="000000"/>
          </w:tcPr>
          <w:p>
            <w:r>
              <w:rPr>
                <w:rFonts w:ascii="Calibri" w:hAnsi="Calibri"/>
                <w:sz w:val="22"/>
              </w:rPr>
              <w:t>JoaoBarbosa</w:t>
            </w:r>
          </w:p>
        </w:tc>
      </w:tr>
      <w:tr>
        <w:tc>
          <w:tcPr>
            <w:tcW w:type="dxa" w:w="4320"/>
            <w:shd w:fill="FFFFFF"/>
            <w:top w:val="single" w:sz="8" w:color="000000"/>
            <w:left w:val="single" w:sz="8" w:color="000000"/>
            <w:bottom w:val="single" w:sz="8" w:color="000000"/>
            <w:right w:val="single" w:sz="8" w:color="000000"/>
          </w:tcPr>
          <w:p>
            <w:r>
              <w:rPr>
                <w:rFonts w:ascii="Roboto" w:hAnsi="Roboto"/>
                <w:b/>
                <w:sz w:val="20"/>
              </w:rPr>
              <w:t>Senha</w:t>
            </w:r>
          </w:p>
        </w:tc>
        <w:tc>
          <w:tcPr>
            <w:tcW w:type="dxa" w:w="4320"/>
            <w:shd w:fill="FFFFFF"/>
            <w:top w:val="single" w:sz="8" w:color="000000"/>
            <w:left w:val="single" w:sz="8" w:color="000000"/>
            <w:bottom w:val="single" w:sz="8" w:color="000000"/>
            <w:right w:val="single" w:sz="8" w:color="000000"/>
          </w:tcPr>
          <w:p>
            <w:r>
              <w:rPr>
                <w:rFonts w:ascii="Calibri" w:hAnsi="Calibri"/>
                <w:sz w:val="22"/>
              </w:rPr>
              <w:t>\.pm9LeASvk25&gt;CO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8640"/>
            <w:gridSpan w:val="2"/>
            <w:shd w:fill="FFFFFF"/>
            <w:top w:val="single" w:sz="8" w:color="000000"/>
            <w:left w:val="single" w:sz="8" w:color="000000"/>
            <w:bottom w:val="single" w:sz="8" w:color="000000"/>
            <w:right w:val="single" w:sz="8" w:color="000000"/>
          </w:tcPr>
          <w:p>
            <w:pPr>
              <w:jc w:val="center"/>
            </w:pPr>
            <w:r>
              <w:rPr>
                <w:rFonts w:ascii="Roboto" w:hAnsi="Roboto"/>
                <w:b/>
                <w:color w:val="0064AF"/>
                <w:sz w:val="26"/>
              </w:rPr>
              <w:t>OPEN VPN</w:t>
            </w:r>
          </w:p>
        </w:tc>
      </w:tr>
      <w:tr>
        <w:tc>
          <w:tcPr>
            <w:tcW w:type="dxa" w:w="4320"/>
            <w:shd w:fill="FFFFFF"/>
            <w:top w:val="single" w:sz="8" w:color="000000"/>
            <w:left w:val="single" w:sz="8" w:color="000000"/>
            <w:bottom w:val="single" w:sz="8" w:color="000000"/>
            <w:right w:val="single" w:sz="8" w:color="000000"/>
          </w:tcPr>
          <w:p>
            <w:r>
              <w:rPr>
                <w:rFonts w:ascii="Roboto" w:hAnsi="Roboto"/>
                <w:b/>
                <w:sz w:val="20"/>
              </w:rPr>
              <w:t>Aplicação</w:t>
            </w:r>
          </w:p>
        </w:tc>
        <w:tc>
          <w:tcPr>
            <w:tcW w:type="dxa" w:w="4320"/>
            <w:shd w:fill="FFFFFF"/>
            <w:top w:val="single" w:sz="8" w:color="000000"/>
            <w:left w:val="single" w:sz="8" w:color="000000"/>
            <w:bottom w:val="single" w:sz="8" w:color="000000"/>
            <w:right w:val="single" w:sz="8" w:color="000000"/>
          </w:tcPr>
          <w:p>
            <w:r>
              <w:rPr>
                <w:rFonts w:ascii="Calibri" w:hAnsi="Calibri"/>
                <w:sz w:val="22"/>
              </w:rPr>
              <w:t>Open VPN</w:t>
            </w:r>
          </w:p>
        </w:tc>
      </w:tr>
      <w:tr>
        <w:tc>
          <w:tcPr>
            <w:tcW w:type="dxa" w:w="4320"/>
            <w:shd w:fill="FFFFFF"/>
            <w:top w:val="single" w:sz="8" w:color="000000"/>
            <w:left w:val="single" w:sz="8" w:color="000000"/>
            <w:bottom w:val="single" w:sz="8" w:color="000000"/>
            <w:right w:val="single" w:sz="8" w:color="000000"/>
          </w:tcPr>
          <w:p>
            <w:r>
              <w:rPr>
                <w:rFonts w:ascii="Roboto" w:hAnsi="Roboto"/>
                <w:b/>
                <w:sz w:val="20"/>
              </w:rPr>
              <w:t>Usuário</w:t>
            </w:r>
          </w:p>
        </w:tc>
        <w:tc>
          <w:tcPr>
            <w:tcW w:type="dxa" w:w="4320"/>
            <w:shd w:fill="FFFFFF"/>
            <w:top w:val="single" w:sz="8" w:color="000000"/>
            <w:left w:val="single" w:sz="8" w:color="000000"/>
            <w:bottom w:val="single" w:sz="8" w:color="000000"/>
            <w:right w:val="single" w:sz="8" w:color="000000"/>
          </w:tcPr>
          <w:p>
            <w:r>
              <w:rPr>
                <w:rFonts w:ascii="Calibri" w:hAnsi="Calibri"/>
                <w:sz w:val="22"/>
              </w:rPr>
              <w:t>JoaquimNovaes</w:t>
            </w:r>
          </w:p>
        </w:tc>
      </w:tr>
      <w:tr>
        <w:tc>
          <w:tcPr>
            <w:tcW w:type="dxa" w:w="4320"/>
            <w:shd w:fill="FFFFFF"/>
            <w:top w:val="single" w:sz="8" w:color="000000"/>
            <w:left w:val="single" w:sz="8" w:color="000000"/>
            <w:bottom w:val="single" w:sz="8" w:color="000000"/>
            <w:right w:val="single" w:sz="8" w:color="000000"/>
          </w:tcPr>
          <w:p>
            <w:r>
              <w:rPr>
                <w:rFonts w:ascii="Roboto" w:hAnsi="Roboto"/>
                <w:b/>
                <w:sz w:val="20"/>
              </w:rPr>
              <w:t>Senha</w:t>
            </w:r>
          </w:p>
        </w:tc>
        <w:tc>
          <w:tcPr>
            <w:tcW w:type="dxa" w:w="4320"/>
            <w:shd w:fill="FFFFFF"/>
            <w:top w:val="single" w:sz="8" w:color="000000"/>
            <w:left w:val="single" w:sz="8" w:color="000000"/>
            <w:bottom w:val="single" w:sz="8" w:color="000000"/>
            <w:right w:val="single" w:sz="8" w:color="000000"/>
          </w:tcPr>
          <w:p>
            <w:r>
              <w:rPr>
                <w:rFonts w:ascii="Calibri" w:hAnsi="Calibri"/>
                <w:sz w:val="22"/>
              </w:rPr>
              <w:t>='WP"%squZ:4=0@P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8640"/>
            <w:gridSpan w:val="2"/>
            <w:shd w:fill="FFFFFF"/>
            <w:top w:val="single" w:sz="8" w:color="000000"/>
            <w:left w:val="single" w:sz="8" w:color="000000"/>
            <w:bottom w:val="single" w:sz="8" w:color="000000"/>
            <w:right w:val="single" w:sz="8" w:color="000000"/>
          </w:tcPr>
          <w:p>
            <w:pPr>
              <w:jc w:val="center"/>
            </w:pPr>
            <w:r>
              <w:rPr>
                <w:rFonts w:ascii="Roboto" w:hAnsi="Roboto"/>
                <w:b/>
                <w:color w:val="0064AF"/>
                <w:sz w:val="26"/>
              </w:rPr>
              <w:t>OPEN VPN</w:t>
            </w:r>
          </w:p>
        </w:tc>
      </w:tr>
      <w:tr>
        <w:tc>
          <w:tcPr>
            <w:tcW w:type="dxa" w:w="4320"/>
            <w:shd w:fill="FFFFFF"/>
            <w:top w:val="single" w:sz="8" w:color="000000"/>
            <w:left w:val="single" w:sz="8" w:color="000000"/>
            <w:bottom w:val="single" w:sz="8" w:color="000000"/>
            <w:right w:val="single" w:sz="8" w:color="000000"/>
          </w:tcPr>
          <w:p>
            <w:r>
              <w:rPr>
                <w:rFonts w:ascii="Roboto" w:hAnsi="Roboto"/>
                <w:b/>
                <w:sz w:val="20"/>
              </w:rPr>
              <w:t>Aplicação</w:t>
            </w:r>
          </w:p>
        </w:tc>
        <w:tc>
          <w:tcPr>
            <w:tcW w:type="dxa" w:w="4320"/>
            <w:shd w:fill="FFFFFF"/>
            <w:top w:val="single" w:sz="8" w:color="000000"/>
            <w:left w:val="single" w:sz="8" w:color="000000"/>
            <w:bottom w:val="single" w:sz="8" w:color="000000"/>
            <w:right w:val="single" w:sz="8" w:color="000000"/>
          </w:tcPr>
          <w:p>
            <w:r>
              <w:rPr>
                <w:rFonts w:ascii="Calibri" w:hAnsi="Calibri"/>
                <w:sz w:val="22"/>
              </w:rPr>
              <w:t>Open VPN</w:t>
            </w:r>
          </w:p>
        </w:tc>
      </w:tr>
      <w:tr>
        <w:tc>
          <w:tcPr>
            <w:tcW w:type="dxa" w:w="4320"/>
            <w:shd w:fill="FFFFFF"/>
            <w:top w:val="single" w:sz="8" w:color="000000"/>
            <w:left w:val="single" w:sz="8" w:color="000000"/>
            <w:bottom w:val="single" w:sz="8" w:color="000000"/>
            <w:right w:val="single" w:sz="8" w:color="000000"/>
          </w:tcPr>
          <w:p>
            <w:r>
              <w:rPr>
                <w:rFonts w:ascii="Roboto" w:hAnsi="Roboto"/>
                <w:b/>
                <w:sz w:val="20"/>
              </w:rPr>
              <w:t>Usuário</w:t>
            </w:r>
          </w:p>
        </w:tc>
        <w:tc>
          <w:tcPr>
            <w:tcW w:type="dxa" w:w="4320"/>
            <w:shd w:fill="FFFFFF"/>
            <w:top w:val="single" w:sz="8" w:color="000000"/>
            <w:left w:val="single" w:sz="8" w:color="000000"/>
            <w:bottom w:val="single" w:sz="8" w:color="000000"/>
            <w:right w:val="single" w:sz="8" w:color="000000"/>
          </w:tcPr>
          <w:p>
            <w:r>
              <w:rPr>
                <w:rFonts w:ascii="Calibri" w:hAnsi="Calibri"/>
                <w:sz w:val="22"/>
              </w:rPr>
              <w:t>LucasZaneli</w:t>
            </w:r>
          </w:p>
        </w:tc>
      </w:tr>
      <w:tr>
        <w:tc>
          <w:tcPr>
            <w:tcW w:type="dxa" w:w="4320"/>
            <w:shd w:fill="FFFFFF"/>
            <w:top w:val="single" w:sz="8" w:color="000000"/>
            <w:left w:val="single" w:sz="8" w:color="000000"/>
            <w:bottom w:val="single" w:sz="8" w:color="000000"/>
            <w:right w:val="single" w:sz="8" w:color="000000"/>
          </w:tcPr>
          <w:p>
            <w:r>
              <w:rPr>
                <w:rFonts w:ascii="Roboto" w:hAnsi="Roboto"/>
                <w:b/>
                <w:sz w:val="20"/>
              </w:rPr>
              <w:t>Senha</w:t>
            </w:r>
          </w:p>
        </w:tc>
        <w:tc>
          <w:tcPr>
            <w:tcW w:type="dxa" w:w="4320"/>
            <w:shd w:fill="FFFFFF"/>
            <w:top w:val="single" w:sz="8" w:color="000000"/>
            <w:left w:val="single" w:sz="8" w:color="000000"/>
            <w:bottom w:val="single" w:sz="8" w:color="000000"/>
            <w:right w:val="single" w:sz="8" w:color="000000"/>
          </w:tcPr>
          <w:p>
            <w:r>
              <w:rPr>
                <w:rFonts w:ascii="Calibri" w:hAnsi="Calibri"/>
                <w:sz w:val="22"/>
              </w:rPr>
              <w:t>AkvxG#+H3XWv#}(K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8640"/>
            <w:gridSpan w:val="2"/>
            <w:shd w:fill="FFFFFF"/>
            <w:top w:val="single" w:sz="8" w:color="000000"/>
            <w:left w:val="single" w:sz="8" w:color="000000"/>
            <w:bottom w:val="single" w:sz="8" w:color="000000"/>
            <w:right w:val="single" w:sz="8" w:color="000000"/>
          </w:tcPr>
          <w:p>
            <w:pPr>
              <w:jc w:val="center"/>
            </w:pPr>
            <w:r>
              <w:rPr>
                <w:rFonts w:ascii="Roboto" w:hAnsi="Roboto"/>
                <w:b/>
                <w:color w:val="0064AF"/>
                <w:sz w:val="26"/>
              </w:rPr>
              <w:t>OPEN VPN</w:t>
            </w:r>
          </w:p>
        </w:tc>
      </w:tr>
      <w:tr>
        <w:tc>
          <w:tcPr>
            <w:tcW w:type="dxa" w:w="4320"/>
            <w:shd w:fill="FFFFFF"/>
            <w:top w:val="single" w:sz="8" w:color="000000"/>
            <w:left w:val="single" w:sz="8" w:color="000000"/>
            <w:bottom w:val="single" w:sz="8" w:color="000000"/>
            <w:right w:val="single" w:sz="8" w:color="000000"/>
          </w:tcPr>
          <w:p>
            <w:r>
              <w:rPr>
                <w:rFonts w:ascii="Roboto" w:hAnsi="Roboto"/>
                <w:b/>
                <w:sz w:val="20"/>
              </w:rPr>
              <w:t>Aplicação</w:t>
            </w:r>
          </w:p>
        </w:tc>
        <w:tc>
          <w:tcPr>
            <w:tcW w:type="dxa" w:w="4320"/>
            <w:shd w:fill="FFFFFF"/>
            <w:top w:val="single" w:sz="8" w:color="000000"/>
            <w:left w:val="single" w:sz="8" w:color="000000"/>
            <w:bottom w:val="single" w:sz="8" w:color="000000"/>
            <w:right w:val="single" w:sz="8" w:color="000000"/>
          </w:tcPr>
          <w:p>
            <w:r>
              <w:rPr>
                <w:rFonts w:ascii="Calibri" w:hAnsi="Calibri"/>
                <w:sz w:val="22"/>
              </w:rPr>
              <w:t>Open VPN</w:t>
            </w:r>
          </w:p>
        </w:tc>
      </w:tr>
      <w:tr>
        <w:tc>
          <w:tcPr>
            <w:tcW w:type="dxa" w:w="4320"/>
            <w:shd w:fill="FFFFFF"/>
            <w:top w:val="single" w:sz="8" w:color="000000"/>
            <w:left w:val="single" w:sz="8" w:color="000000"/>
            <w:bottom w:val="single" w:sz="8" w:color="000000"/>
            <w:right w:val="single" w:sz="8" w:color="000000"/>
          </w:tcPr>
          <w:p>
            <w:r>
              <w:rPr>
                <w:rFonts w:ascii="Roboto" w:hAnsi="Roboto"/>
                <w:b/>
                <w:sz w:val="20"/>
              </w:rPr>
              <w:t>Usuário</w:t>
            </w:r>
          </w:p>
        </w:tc>
        <w:tc>
          <w:tcPr>
            <w:tcW w:type="dxa" w:w="4320"/>
            <w:shd w:fill="FFFFFF"/>
            <w:top w:val="single" w:sz="8" w:color="000000"/>
            <w:left w:val="single" w:sz="8" w:color="000000"/>
            <w:bottom w:val="single" w:sz="8" w:color="000000"/>
            <w:right w:val="single" w:sz="8" w:color="000000"/>
          </w:tcPr>
          <w:p>
            <w:r>
              <w:rPr>
                <w:rFonts w:ascii="Calibri" w:hAnsi="Calibri"/>
                <w:sz w:val="22"/>
              </w:rPr>
              <w:t>DanielTornisielo</w:t>
            </w:r>
          </w:p>
        </w:tc>
      </w:tr>
      <w:tr>
        <w:tc>
          <w:tcPr>
            <w:tcW w:type="dxa" w:w="4320"/>
            <w:shd w:fill="FFFFFF"/>
            <w:top w:val="single" w:sz="8" w:color="000000"/>
            <w:left w:val="single" w:sz="8" w:color="000000"/>
            <w:bottom w:val="single" w:sz="8" w:color="000000"/>
            <w:right w:val="single" w:sz="8" w:color="000000"/>
          </w:tcPr>
          <w:p>
            <w:r>
              <w:rPr>
                <w:rFonts w:ascii="Roboto" w:hAnsi="Roboto"/>
                <w:b/>
                <w:sz w:val="20"/>
              </w:rPr>
              <w:t>Senha</w:t>
            </w:r>
          </w:p>
        </w:tc>
        <w:tc>
          <w:tcPr>
            <w:tcW w:type="dxa" w:w="4320"/>
            <w:shd w:fill="FFFFFF"/>
            <w:top w:val="single" w:sz="8" w:color="000000"/>
            <w:left w:val="single" w:sz="8" w:color="000000"/>
            <w:bottom w:val="single" w:sz="8" w:color="000000"/>
            <w:right w:val="single" w:sz="8" w:color="000000"/>
          </w:tcPr>
          <w:p>
            <w:r>
              <w:rPr>
                <w:rFonts w:ascii="Calibri" w:hAnsi="Calibri"/>
                <w:sz w:val="22"/>
              </w:rPr>
              <w:t>kd~3e7O:]N9L&lt;H=W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8640"/>
            <w:gridSpan w:val="2"/>
            <w:shd w:fill="FFFFFF"/>
            <w:top w:val="single" w:sz="8" w:color="000000"/>
            <w:left w:val="single" w:sz="8" w:color="000000"/>
            <w:bottom w:val="single" w:sz="8" w:color="000000"/>
            <w:right w:val="single" w:sz="8" w:color="000000"/>
          </w:tcPr>
          <w:p>
            <w:pPr>
              <w:jc w:val="center"/>
            </w:pPr>
            <w:r>
              <w:rPr>
                <w:rFonts w:ascii="Roboto" w:hAnsi="Roboto"/>
                <w:b/>
                <w:color w:val="0064AF"/>
                <w:sz w:val="26"/>
              </w:rPr>
              <w:t>OPEN VPN</w:t>
            </w:r>
          </w:p>
        </w:tc>
      </w:tr>
      <w:tr>
        <w:tc>
          <w:tcPr>
            <w:tcW w:type="dxa" w:w="4320"/>
            <w:shd w:fill="FFFFFF"/>
            <w:top w:val="single" w:sz="8" w:color="000000"/>
            <w:left w:val="single" w:sz="8" w:color="000000"/>
            <w:bottom w:val="single" w:sz="8" w:color="000000"/>
            <w:right w:val="single" w:sz="8" w:color="000000"/>
          </w:tcPr>
          <w:p>
            <w:r>
              <w:rPr>
                <w:rFonts w:ascii="Roboto" w:hAnsi="Roboto"/>
                <w:b/>
                <w:sz w:val="20"/>
              </w:rPr>
              <w:t>Aplicação</w:t>
            </w:r>
          </w:p>
        </w:tc>
        <w:tc>
          <w:tcPr>
            <w:tcW w:type="dxa" w:w="4320"/>
            <w:shd w:fill="FFFFFF"/>
            <w:top w:val="single" w:sz="8" w:color="000000"/>
            <w:left w:val="single" w:sz="8" w:color="000000"/>
            <w:bottom w:val="single" w:sz="8" w:color="000000"/>
            <w:right w:val="single" w:sz="8" w:color="000000"/>
          </w:tcPr>
          <w:p>
            <w:r>
              <w:rPr>
                <w:rFonts w:ascii="Calibri" w:hAnsi="Calibri"/>
                <w:sz w:val="22"/>
              </w:rPr>
              <w:t>Open VPN</w:t>
            </w:r>
          </w:p>
        </w:tc>
      </w:tr>
      <w:tr>
        <w:tc>
          <w:tcPr>
            <w:tcW w:type="dxa" w:w="4320"/>
            <w:shd w:fill="FFFFFF"/>
            <w:top w:val="single" w:sz="8" w:color="000000"/>
            <w:left w:val="single" w:sz="8" w:color="000000"/>
            <w:bottom w:val="single" w:sz="8" w:color="000000"/>
            <w:right w:val="single" w:sz="8" w:color="000000"/>
          </w:tcPr>
          <w:p>
            <w:r>
              <w:rPr>
                <w:rFonts w:ascii="Roboto" w:hAnsi="Roboto"/>
                <w:b/>
                <w:sz w:val="20"/>
              </w:rPr>
              <w:t>Usuário</w:t>
            </w:r>
          </w:p>
        </w:tc>
        <w:tc>
          <w:tcPr>
            <w:tcW w:type="dxa" w:w="4320"/>
            <w:shd w:fill="FFFFFF"/>
            <w:top w:val="single" w:sz="8" w:color="000000"/>
            <w:left w:val="single" w:sz="8" w:color="000000"/>
            <w:bottom w:val="single" w:sz="8" w:color="000000"/>
            <w:right w:val="single" w:sz="8" w:color="000000"/>
          </w:tcPr>
          <w:p>
            <w:r>
              <w:rPr>
                <w:rFonts w:ascii="Calibri" w:hAnsi="Calibri"/>
                <w:sz w:val="22"/>
              </w:rPr>
              <w:t>JeanRegert</w:t>
            </w:r>
          </w:p>
        </w:tc>
      </w:tr>
      <w:tr>
        <w:tc>
          <w:tcPr>
            <w:tcW w:type="dxa" w:w="4320"/>
            <w:shd w:fill="FFFFFF"/>
            <w:top w:val="single" w:sz="8" w:color="000000"/>
            <w:left w:val="single" w:sz="8" w:color="000000"/>
            <w:bottom w:val="single" w:sz="8" w:color="000000"/>
            <w:right w:val="single" w:sz="8" w:color="000000"/>
          </w:tcPr>
          <w:p>
            <w:r>
              <w:rPr>
                <w:rFonts w:ascii="Roboto" w:hAnsi="Roboto"/>
                <w:b/>
                <w:sz w:val="20"/>
              </w:rPr>
              <w:t>Senha</w:t>
            </w:r>
          </w:p>
        </w:tc>
        <w:tc>
          <w:tcPr>
            <w:tcW w:type="dxa" w:w="4320"/>
            <w:shd w:fill="FFFFFF"/>
            <w:top w:val="single" w:sz="8" w:color="000000"/>
            <w:left w:val="single" w:sz="8" w:color="000000"/>
            <w:bottom w:val="single" w:sz="8" w:color="000000"/>
            <w:right w:val="single" w:sz="8" w:color="000000"/>
          </w:tcPr>
          <w:p>
            <w:r>
              <w:rPr>
                <w:rFonts w:ascii="Calibri" w:hAnsi="Calibri"/>
                <w:sz w:val="22"/>
              </w:rPr>
              <w:t>7vI"(73%(rG^k9kf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8640"/>
            <w:gridSpan w:val="2"/>
            <w:shd w:fill="FFFFFF"/>
            <w:top w:val="single" w:sz="8" w:color="000000"/>
            <w:left w:val="single" w:sz="8" w:color="000000"/>
            <w:bottom w:val="single" w:sz="8" w:color="000000"/>
            <w:right w:val="single" w:sz="8" w:color="000000"/>
          </w:tcPr>
          <w:p>
            <w:pPr>
              <w:jc w:val="center"/>
            </w:pPr>
            <w:r>
              <w:rPr>
                <w:rFonts w:ascii="Roboto" w:hAnsi="Roboto"/>
                <w:b/>
                <w:color w:val="0064AF"/>
                <w:sz w:val="26"/>
              </w:rPr>
              <w:t>OPEN VPN</w:t>
            </w:r>
          </w:p>
        </w:tc>
      </w:tr>
      <w:tr>
        <w:tc>
          <w:tcPr>
            <w:tcW w:type="dxa" w:w="4320"/>
            <w:shd w:fill="FFFFFF"/>
            <w:top w:val="single" w:sz="8" w:color="000000"/>
            <w:left w:val="single" w:sz="8" w:color="000000"/>
            <w:bottom w:val="single" w:sz="8" w:color="000000"/>
            <w:right w:val="single" w:sz="8" w:color="000000"/>
          </w:tcPr>
          <w:p>
            <w:r>
              <w:rPr>
                <w:rFonts w:ascii="Roboto" w:hAnsi="Roboto"/>
                <w:b/>
                <w:sz w:val="20"/>
              </w:rPr>
              <w:t>Aplicação</w:t>
            </w:r>
          </w:p>
        </w:tc>
        <w:tc>
          <w:tcPr>
            <w:tcW w:type="dxa" w:w="4320"/>
            <w:shd w:fill="FFFFFF"/>
            <w:top w:val="single" w:sz="8" w:color="000000"/>
            <w:left w:val="single" w:sz="8" w:color="000000"/>
            <w:bottom w:val="single" w:sz="8" w:color="000000"/>
            <w:right w:val="single" w:sz="8" w:color="000000"/>
          </w:tcPr>
          <w:p>
            <w:r>
              <w:rPr>
                <w:rFonts w:ascii="Calibri" w:hAnsi="Calibri"/>
                <w:sz w:val="22"/>
              </w:rPr>
              <w:t>Open VPN</w:t>
            </w:r>
          </w:p>
        </w:tc>
      </w:tr>
      <w:tr>
        <w:tc>
          <w:tcPr>
            <w:tcW w:type="dxa" w:w="4320"/>
            <w:shd w:fill="FFFFFF"/>
            <w:top w:val="single" w:sz="8" w:color="000000"/>
            <w:left w:val="single" w:sz="8" w:color="000000"/>
            <w:bottom w:val="single" w:sz="8" w:color="000000"/>
            <w:right w:val="single" w:sz="8" w:color="000000"/>
          </w:tcPr>
          <w:p>
            <w:r>
              <w:rPr>
                <w:rFonts w:ascii="Roboto" w:hAnsi="Roboto"/>
                <w:b/>
                <w:sz w:val="20"/>
              </w:rPr>
              <w:t>Usuário</w:t>
            </w:r>
          </w:p>
        </w:tc>
        <w:tc>
          <w:tcPr>
            <w:tcW w:type="dxa" w:w="4320"/>
            <w:shd w:fill="FFFFFF"/>
            <w:top w:val="single" w:sz="8" w:color="000000"/>
            <w:left w:val="single" w:sz="8" w:color="000000"/>
            <w:bottom w:val="single" w:sz="8" w:color="000000"/>
            <w:right w:val="single" w:sz="8" w:color="000000"/>
          </w:tcPr>
          <w:p>
            <w:r>
              <w:rPr>
                <w:rFonts w:ascii="Calibri" w:hAnsi="Calibri"/>
                <w:sz w:val="22"/>
              </w:rPr>
              <w:t>JoaoBarbosa</w:t>
            </w:r>
          </w:p>
        </w:tc>
      </w:tr>
      <w:tr>
        <w:tc>
          <w:tcPr>
            <w:tcW w:type="dxa" w:w="4320"/>
            <w:shd w:fill="FFFFFF"/>
            <w:top w:val="single" w:sz="8" w:color="000000"/>
            <w:left w:val="single" w:sz="8" w:color="000000"/>
            <w:bottom w:val="single" w:sz="8" w:color="000000"/>
            <w:right w:val="single" w:sz="8" w:color="000000"/>
          </w:tcPr>
          <w:p>
            <w:r>
              <w:rPr>
                <w:rFonts w:ascii="Roboto" w:hAnsi="Roboto"/>
                <w:b/>
                <w:sz w:val="20"/>
              </w:rPr>
              <w:t>Senha</w:t>
            </w:r>
          </w:p>
        </w:tc>
        <w:tc>
          <w:tcPr>
            <w:tcW w:type="dxa" w:w="4320"/>
            <w:shd w:fill="FFFFFF"/>
            <w:top w:val="single" w:sz="8" w:color="000000"/>
            <w:left w:val="single" w:sz="8" w:color="000000"/>
            <w:bottom w:val="single" w:sz="8" w:color="000000"/>
            <w:right w:val="single" w:sz="8" w:color="000000"/>
          </w:tcPr>
          <w:p>
            <w:r>
              <w:rPr>
                <w:rFonts w:ascii="Calibri" w:hAnsi="Calibri"/>
                <w:sz w:val="22"/>
              </w:rPr>
              <w:t>st_gQ5T}I$[z#3ag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8640"/>
            <w:gridSpan w:val="2"/>
            <w:shd w:fill="FFFFFF"/>
            <w:top w:val="single" w:sz="8" w:color="000000"/>
            <w:left w:val="single" w:sz="8" w:color="000000"/>
            <w:bottom w:val="single" w:sz="8" w:color="000000"/>
            <w:right w:val="single" w:sz="8" w:color="000000"/>
          </w:tcPr>
          <w:p>
            <w:pPr>
              <w:jc w:val="center"/>
            </w:pPr>
            <w:r>
              <w:rPr>
                <w:rFonts w:ascii="Roboto" w:hAnsi="Roboto"/>
                <w:b/>
                <w:color w:val="0064AF"/>
                <w:sz w:val="26"/>
              </w:rPr>
              <w:t>OPEN VPN</w:t>
            </w:r>
          </w:p>
        </w:tc>
      </w:tr>
      <w:tr>
        <w:tc>
          <w:tcPr>
            <w:tcW w:type="dxa" w:w="4320"/>
            <w:shd w:fill="FFFFFF"/>
            <w:top w:val="single" w:sz="8" w:color="000000"/>
            <w:left w:val="single" w:sz="8" w:color="000000"/>
            <w:bottom w:val="single" w:sz="8" w:color="000000"/>
            <w:right w:val="single" w:sz="8" w:color="000000"/>
          </w:tcPr>
          <w:p>
            <w:r>
              <w:rPr>
                <w:rFonts w:ascii="Roboto" w:hAnsi="Roboto"/>
                <w:b/>
                <w:sz w:val="20"/>
              </w:rPr>
              <w:t>Aplicação</w:t>
            </w:r>
          </w:p>
        </w:tc>
        <w:tc>
          <w:tcPr>
            <w:tcW w:type="dxa" w:w="4320"/>
            <w:shd w:fill="FFFFFF"/>
            <w:top w:val="single" w:sz="8" w:color="000000"/>
            <w:left w:val="single" w:sz="8" w:color="000000"/>
            <w:bottom w:val="single" w:sz="8" w:color="000000"/>
            <w:right w:val="single" w:sz="8" w:color="000000"/>
          </w:tcPr>
          <w:p>
            <w:r>
              <w:rPr>
                <w:rFonts w:ascii="Calibri" w:hAnsi="Calibri"/>
                <w:sz w:val="22"/>
              </w:rPr>
              <w:t>Open VPN</w:t>
            </w:r>
          </w:p>
        </w:tc>
      </w:tr>
      <w:tr>
        <w:tc>
          <w:tcPr>
            <w:tcW w:type="dxa" w:w="4320"/>
            <w:shd w:fill="FFFFFF"/>
            <w:top w:val="single" w:sz="8" w:color="000000"/>
            <w:left w:val="single" w:sz="8" w:color="000000"/>
            <w:bottom w:val="single" w:sz="8" w:color="000000"/>
            <w:right w:val="single" w:sz="8" w:color="000000"/>
          </w:tcPr>
          <w:p>
            <w:r>
              <w:rPr>
                <w:rFonts w:ascii="Roboto" w:hAnsi="Roboto"/>
                <w:b/>
                <w:sz w:val="20"/>
              </w:rPr>
              <w:t>Usuário</w:t>
            </w:r>
          </w:p>
        </w:tc>
        <w:tc>
          <w:tcPr>
            <w:tcW w:type="dxa" w:w="4320"/>
            <w:shd w:fill="FFFFFF"/>
            <w:top w:val="single" w:sz="8" w:color="000000"/>
            <w:left w:val="single" w:sz="8" w:color="000000"/>
            <w:bottom w:val="single" w:sz="8" w:color="000000"/>
            <w:right w:val="single" w:sz="8" w:color="000000"/>
          </w:tcPr>
          <w:p>
            <w:r>
              <w:rPr>
                <w:rFonts w:ascii="Calibri" w:hAnsi="Calibri"/>
                <w:sz w:val="22"/>
              </w:rPr>
              <w:t>JoaquimNovaes</w:t>
            </w:r>
          </w:p>
        </w:tc>
      </w:tr>
      <w:tr>
        <w:tc>
          <w:tcPr>
            <w:tcW w:type="dxa" w:w="4320"/>
            <w:shd w:fill="FFFFFF"/>
            <w:top w:val="single" w:sz="8" w:color="000000"/>
            <w:left w:val="single" w:sz="8" w:color="000000"/>
            <w:bottom w:val="single" w:sz="8" w:color="000000"/>
            <w:right w:val="single" w:sz="8" w:color="000000"/>
          </w:tcPr>
          <w:p>
            <w:r>
              <w:rPr>
                <w:rFonts w:ascii="Roboto" w:hAnsi="Roboto"/>
                <w:b/>
                <w:sz w:val="20"/>
              </w:rPr>
              <w:t>Senha</w:t>
            </w:r>
          </w:p>
        </w:tc>
        <w:tc>
          <w:tcPr>
            <w:tcW w:type="dxa" w:w="4320"/>
            <w:shd w:fill="FFFFFF"/>
            <w:top w:val="single" w:sz="8" w:color="000000"/>
            <w:left w:val="single" w:sz="8" w:color="000000"/>
            <w:bottom w:val="single" w:sz="8" w:color="000000"/>
            <w:right w:val="single" w:sz="8" w:color="000000"/>
          </w:tcPr>
          <w:p>
            <w:r>
              <w:rPr>
                <w:rFonts w:ascii="Calibri" w:hAnsi="Calibri"/>
                <w:sz w:val="22"/>
              </w:rPr>
              <w:t>q~3MF$gvnh;M|ZVE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8640"/>
            <w:gridSpan w:val="2"/>
            <w:shd w:fill="FFFFFF"/>
            <w:top w:val="single" w:sz="8" w:color="000000"/>
            <w:left w:val="single" w:sz="8" w:color="000000"/>
            <w:bottom w:val="single" w:sz="8" w:color="000000"/>
            <w:right w:val="single" w:sz="8" w:color="000000"/>
          </w:tcPr>
          <w:p>
            <w:pPr>
              <w:jc w:val="center"/>
            </w:pPr>
            <w:r>
              <w:rPr>
                <w:rFonts w:ascii="Roboto" w:hAnsi="Roboto"/>
                <w:b/>
                <w:color w:val="0064AF"/>
                <w:sz w:val="26"/>
              </w:rPr>
              <w:t>OPEN VPN</w:t>
            </w:r>
          </w:p>
        </w:tc>
      </w:tr>
      <w:tr>
        <w:tc>
          <w:tcPr>
            <w:tcW w:type="dxa" w:w="4320"/>
            <w:shd w:fill="FFFFFF"/>
            <w:top w:val="single" w:sz="8" w:color="000000"/>
            <w:left w:val="single" w:sz="8" w:color="000000"/>
            <w:bottom w:val="single" w:sz="8" w:color="000000"/>
            <w:right w:val="single" w:sz="8" w:color="000000"/>
          </w:tcPr>
          <w:p>
            <w:r>
              <w:rPr>
                <w:rFonts w:ascii="Roboto" w:hAnsi="Roboto"/>
                <w:b/>
                <w:sz w:val="20"/>
              </w:rPr>
              <w:t>Aplicação</w:t>
            </w:r>
          </w:p>
        </w:tc>
        <w:tc>
          <w:tcPr>
            <w:tcW w:type="dxa" w:w="4320"/>
            <w:shd w:fill="FFFFFF"/>
            <w:top w:val="single" w:sz="8" w:color="000000"/>
            <w:left w:val="single" w:sz="8" w:color="000000"/>
            <w:bottom w:val="single" w:sz="8" w:color="000000"/>
            <w:right w:val="single" w:sz="8" w:color="000000"/>
          </w:tcPr>
          <w:p>
            <w:r>
              <w:rPr>
                <w:rFonts w:ascii="Calibri" w:hAnsi="Calibri"/>
                <w:sz w:val="22"/>
              </w:rPr>
              <w:t>Open VPN</w:t>
            </w:r>
          </w:p>
        </w:tc>
      </w:tr>
      <w:tr>
        <w:tc>
          <w:tcPr>
            <w:tcW w:type="dxa" w:w="4320"/>
            <w:shd w:fill="FFFFFF"/>
            <w:top w:val="single" w:sz="8" w:color="000000"/>
            <w:left w:val="single" w:sz="8" w:color="000000"/>
            <w:bottom w:val="single" w:sz="8" w:color="000000"/>
            <w:right w:val="single" w:sz="8" w:color="000000"/>
          </w:tcPr>
          <w:p>
            <w:r>
              <w:rPr>
                <w:rFonts w:ascii="Roboto" w:hAnsi="Roboto"/>
                <w:b/>
                <w:sz w:val="20"/>
              </w:rPr>
              <w:t>Usuário</w:t>
            </w:r>
          </w:p>
        </w:tc>
        <w:tc>
          <w:tcPr>
            <w:tcW w:type="dxa" w:w="4320"/>
            <w:shd w:fill="FFFFFF"/>
            <w:top w:val="single" w:sz="8" w:color="000000"/>
            <w:left w:val="single" w:sz="8" w:color="000000"/>
            <w:bottom w:val="single" w:sz="8" w:color="000000"/>
            <w:right w:val="single" w:sz="8" w:color="000000"/>
          </w:tcPr>
          <w:p>
            <w:r>
              <w:rPr>
                <w:rFonts w:ascii="Calibri" w:hAnsi="Calibri"/>
                <w:sz w:val="22"/>
              </w:rPr>
              <w:t>LucasZaneli</w:t>
            </w:r>
          </w:p>
        </w:tc>
      </w:tr>
      <w:tr>
        <w:tc>
          <w:tcPr>
            <w:tcW w:type="dxa" w:w="4320"/>
            <w:shd w:fill="FFFFFF"/>
            <w:top w:val="single" w:sz="8" w:color="000000"/>
            <w:left w:val="single" w:sz="8" w:color="000000"/>
            <w:bottom w:val="single" w:sz="8" w:color="000000"/>
            <w:right w:val="single" w:sz="8" w:color="000000"/>
          </w:tcPr>
          <w:p>
            <w:r>
              <w:rPr>
                <w:rFonts w:ascii="Roboto" w:hAnsi="Roboto"/>
                <w:b/>
                <w:sz w:val="20"/>
              </w:rPr>
              <w:t>Senha</w:t>
            </w:r>
          </w:p>
        </w:tc>
        <w:tc>
          <w:tcPr>
            <w:tcW w:type="dxa" w:w="4320"/>
            <w:shd w:fill="FFFFFF"/>
            <w:top w:val="single" w:sz="8" w:color="000000"/>
            <w:left w:val="single" w:sz="8" w:color="000000"/>
            <w:bottom w:val="single" w:sz="8" w:color="000000"/>
            <w:right w:val="single" w:sz="8" w:color="000000"/>
          </w:tcPr>
          <w:p>
            <w:r>
              <w:rPr>
                <w:rFonts w:ascii="Calibri" w:hAnsi="Calibri"/>
                <w:sz w:val="22"/>
              </w:rPr>
              <w:t>K,6gGbDbduG1)ZD4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