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2088" cy="10689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a_doc_autosk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rFonts w:ascii="Roboto" w:hAnsi="Roboto"/>
          <w:color w:val="0066CC"/>
          <w:sz w:val="36"/>
        </w:rPr>
        <w:t>LIBERAÇÃO OPEN VPN</w:t>
      </w:r>
    </w:p>
    <w:p>
      <w:pPr>
        <w:jc w:val="left"/>
      </w:pPr>
      <w:r>
        <w:rPr>
          <w:rFonts w:ascii="Roboto" w:hAnsi="Roboto"/>
          <w:color w:val="000000"/>
          <w:sz w:val="24"/>
        </w:rPr>
        <w:t>Este documento tem como objetivo apresentar as informações sobre arquitetura do projeto e as credenciais de acesso aos servidores.</w:t>
      </w:r>
    </w:p>
    <w:p>
      <w:pPr>
        <w:jc w:val="center"/>
      </w:pPr>
      <w:r>
        <w:rPr>
          <w:rFonts w:ascii="Roboto" w:hAnsi="Roboto"/>
          <w:color w:val="0066CC"/>
          <w:sz w:val="36"/>
        </w:rPr>
        <w:t>Seja bem-vindo ao universo Cloud junto</w:t>
      </w:r>
    </w:p>
    <w:p>
      <w:pPr>
        <w:jc w:val="center"/>
      </w:pPr>
      <w:r>
        <w:rPr>
          <w:rFonts w:ascii="Roboto" w:hAnsi="Roboto"/>
          <w:color w:val="0066CC"/>
          <w:sz w:val="36"/>
        </w:rPr>
        <w:t>com a Sky.One!</w:t>
      </w:r>
    </w:p>
    <w:p>
      <w:pPr>
        <w:jc w:val="center"/>
      </w:pPr>
      <w:r>
        <w:rPr>
          <w:rFonts w:ascii="Roboto" w:hAnsi="Roboto"/>
          <w:color w:val="0066CC"/>
          <w:sz w:val="36"/>
        </w:rPr>
        <w:t>INFORMAÇÕES TÉCNICAS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7562088" cy="94526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rodape_ne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088" cy="945261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7562088" cy="115260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abec_ne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088" cy="115260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